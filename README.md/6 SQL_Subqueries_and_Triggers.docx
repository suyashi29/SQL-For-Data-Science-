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35D32" w14:textId="77777777" w:rsidR="00F41FE6" w:rsidRPr="00070206" w:rsidRDefault="00000000">
      <w:pPr>
        <w:pStyle w:val="Heading1"/>
        <w:rPr>
          <w:rFonts w:cstheme="majorHAnsi"/>
          <w:sz w:val="22"/>
          <w:szCs w:val="22"/>
        </w:rPr>
      </w:pPr>
      <w:r w:rsidRPr="00070206">
        <w:rPr>
          <w:rFonts w:cstheme="majorHAnsi"/>
          <w:sz w:val="22"/>
          <w:szCs w:val="22"/>
        </w:rPr>
        <w:t>Working with Subqueries and Nested Subqueries in SQL</w:t>
      </w:r>
    </w:p>
    <w:p w14:paraId="7F4B2592" w14:textId="77777777" w:rsidR="00F41FE6" w:rsidRPr="00070206" w:rsidRDefault="00000000">
      <w:pPr>
        <w:rPr>
          <w:rFonts w:asciiTheme="majorHAnsi" w:hAnsiTheme="majorHAnsi" w:cstheme="majorHAnsi"/>
        </w:rPr>
      </w:pPr>
      <w:r w:rsidRPr="00070206">
        <w:rPr>
          <w:rFonts w:asciiTheme="majorHAnsi" w:hAnsiTheme="majorHAnsi" w:cstheme="majorHAnsi"/>
        </w:rPr>
        <w:t>In SQL, subqueries (also called inner queries or nested queries) are queries within another query. They allow us to break down complex problems into smaller, manageable parts and can be used in SELECT, INSERT, UPDATE, and DELETE statements.</w:t>
      </w:r>
    </w:p>
    <w:p w14:paraId="00ED4D27" w14:textId="77777777" w:rsidR="00F41FE6" w:rsidRPr="00070206" w:rsidRDefault="00000000">
      <w:pPr>
        <w:pStyle w:val="Heading2"/>
        <w:rPr>
          <w:rFonts w:cstheme="majorHAnsi"/>
          <w:sz w:val="22"/>
          <w:szCs w:val="22"/>
        </w:rPr>
      </w:pPr>
      <w:r w:rsidRPr="00070206">
        <w:rPr>
          <w:rFonts w:cstheme="majorHAnsi"/>
          <w:sz w:val="22"/>
          <w:szCs w:val="22"/>
        </w:rPr>
        <w:t>1. Creating a Sample Table</w:t>
      </w:r>
    </w:p>
    <w:p w14:paraId="2AB56F11" w14:textId="77777777" w:rsidR="00F41FE6" w:rsidRPr="00070206" w:rsidRDefault="00000000">
      <w:pPr>
        <w:rPr>
          <w:rFonts w:asciiTheme="majorHAnsi" w:hAnsiTheme="majorHAnsi" w:cstheme="majorHAnsi"/>
        </w:rPr>
      </w:pPr>
      <w:r w:rsidRPr="00070206">
        <w:rPr>
          <w:rFonts w:asciiTheme="majorHAnsi" w:hAnsiTheme="majorHAnsi" w:cstheme="majorHAnsi"/>
        </w:rPr>
        <w:t>We will first create a table named Employees to demonstrate subqueries and nested subqueries.</w:t>
      </w:r>
    </w:p>
    <w:p w14:paraId="0D72A4DD" w14:textId="77777777" w:rsidR="00F41FE6" w:rsidRPr="00070206" w:rsidRDefault="00000000">
      <w:pPr>
        <w:rPr>
          <w:rFonts w:asciiTheme="majorHAnsi" w:hAnsiTheme="majorHAnsi" w:cstheme="majorHAnsi"/>
        </w:rPr>
      </w:pPr>
      <w:r w:rsidRPr="00070206">
        <w:rPr>
          <w:rFonts w:asciiTheme="majorHAnsi" w:hAnsiTheme="majorHAnsi" w:cstheme="majorHAnsi"/>
        </w:rPr>
        <w:t>SQL Query:</w:t>
      </w:r>
      <w:r w:rsidRPr="00070206">
        <w:rPr>
          <w:rFonts w:asciiTheme="majorHAnsi" w:hAnsiTheme="majorHAnsi" w:cstheme="majorHAnsi"/>
        </w:rPr>
        <w:br/>
        <w:t>CREATE TABLE Employees (</w:t>
      </w:r>
      <w:r w:rsidRPr="00070206">
        <w:rPr>
          <w:rFonts w:asciiTheme="majorHAnsi" w:hAnsiTheme="majorHAnsi" w:cstheme="majorHAnsi"/>
        </w:rPr>
        <w:br/>
        <w:t xml:space="preserve">   EmpID INT PRIMARY KEY,</w:t>
      </w:r>
      <w:r w:rsidRPr="00070206">
        <w:rPr>
          <w:rFonts w:asciiTheme="majorHAnsi" w:hAnsiTheme="majorHAnsi" w:cstheme="majorHAnsi"/>
        </w:rPr>
        <w:br/>
        <w:t xml:space="preserve">   Name VARCHAR(50),</w:t>
      </w:r>
      <w:r w:rsidRPr="00070206">
        <w:rPr>
          <w:rFonts w:asciiTheme="majorHAnsi" w:hAnsiTheme="majorHAnsi" w:cstheme="majorHAnsi"/>
        </w:rPr>
        <w:br/>
        <w:t xml:space="preserve">   Department VARCHAR(50),</w:t>
      </w:r>
      <w:r w:rsidRPr="00070206">
        <w:rPr>
          <w:rFonts w:asciiTheme="majorHAnsi" w:hAnsiTheme="majorHAnsi" w:cstheme="majorHAnsi"/>
        </w:rPr>
        <w:br/>
        <w:t xml:space="preserve">   Salary DECIMAL(10,2)</w:t>
      </w:r>
      <w:r w:rsidRPr="00070206">
        <w:rPr>
          <w:rFonts w:asciiTheme="majorHAnsi" w:hAnsiTheme="majorHAnsi" w:cstheme="majorHAnsi"/>
        </w:rPr>
        <w:br/>
        <w:t>);</w:t>
      </w:r>
    </w:p>
    <w:p w14:paraId="022B6E6B" w14:textId="77777777" w:rsidR="00F41FE6" w:rsidRPr="00070206" w:rsidRDefault="00000000">
      <w:pPr>
        <w:rPr>
          <w:rFonts w:asciiTheme="majorHAnsi" w:hAnsiTheme="majorHAnsi" w:cstheme="majorHAnsi"/>
        </w:rPr>
      </w:pPr>
      <w:r w:rsidRPr="00070206">
        <w:rPr>
          <w:rFonts w:asciiTheme="majorHAnsi" w:hAnsiTheme="majorHAnsi" w:cstheme="majorHAnsi"/>
        </w:rPr>
        <w:t>Explanation: The table Employees has columns EmpID, Name, Department, and Salary. EmpID is the primary key.</w:t>
      </w:r>
    </w:p>
    <w:p w14:paraId="5737BC93" w14:textId="77777777" w:rsidR="00F41FE6" w:rsidRPr="00070206" w:rsidRDefault="00000000">
      <w:pPr>
        <w:pStyle w:val="Heading2"/>
        <w:rPr>
          <w:rFonts w:cstheme="majorHAnsi"/>
          <w:sz w:val="22"/>
          <w:szCs w:val="22"/>
        </w:rPr>
      </w:pPr>
      <w:r w:rsidRPr="00070206">
        <w:rPr>
          <w:rFonts w:cstheme="majorHAnsi"/>
          <w:sz w:val="22"/>
          <w:szCs w:val="22"/>
        </w:rPr>
        <w:t>2. Inserting Sample Records</w:t>
      </w:r>
    </w:p>
    <w:p w14:paraId="104A305B" w14:textId="77777777" w:rsidR="00F41FE6" w:rsidRPr="00070206" w:rsidRDefault="00000000">
      <w:pPr>
        <w:rPr>
          <w:rFonts w:asciiTheme="majorHAnsi" w:hAnsiTheme="majorHAnsi" w:cstheme="majorHAnsi"/>
        </w:rPr>
      </w:pPr>
      <w:r w:rsidRPr="00070206">
        <w:rPr>
          <w:rFonts w:asciiTheme="majorHAnsi" w:hAnsiTheme="majorHAnsi" w:cstheme="majorHAnsi"/>
        </w:rPr>
        <w:t>We insert a few sample records for demonstration.</w:t>
      </w:r>
    </w:p>
    <w:p w14:paraId="092DD6CC" w14:textId="77777777" w:rsidR="00F41FE6" w:rsidRPr="00070206" w:rsidRDefault="00000000">
      <w:pPr>
        <w:rPr>
          <w:rFonts w:asciiTheme="majorHAnsi" w:hAnsiTheme="majorHAnsi" w:cstheme="majorHAnsi"/>
        </w:rPr>
      </w:pPr>
      <w:r w:rsidRPr="00070206">
        <w:rPr>
          <w:rFonts w:asciiTheme="majorHAnsi" w:hAnsiTheme="majorHAnsi" w:cstheme="majorHAnsi"/>
        </w:rPr>
        <w:t>INSERT INTO Employees (EmpID, Name, Department, Salary) VALUES</w:t>
      </w:r>
      <w:r w:rsidRPr="00070206">
        <w:rPr>
          <w:rFonts w:asciiTheme="majorHAnsi" w:hAnsiTheme="majorHAnsi" w:cstheme="majorHAnsi"/>
        </w:rPr>
        <w:br/>
        <w:t>(1, 'Aarav Mehta', 'IT', 60000),</w:t>
      </w:r>
      <w:r w:rsidRPr="00070206">
        <w:rPr>
          <w:rFonts w:asciiTheme="majorHAnsi" w:hAnsiTheme="majorHAnsi" w:cstheme="majorHAnsi"/>
        </w:rPr>
        <w:br/>
        <w:t>(2, 'Sanya Kapoor', 'HR', 45000),</w:t>
      </w:r>
      <w:r w:rsidRPr="00070206">
        <w:rPr>
          <w:rFonts w:asciiTheme="majorHAnsi" w:hAnsiTheme="majorHAnsi" w:cstheme="majorHAnsi"/>
        </w:rPr>
        <w:br/>
        <w:t>(3, 'Rohan Sharma', 'Finance', 55000),</w:t>
      </w:r>
      <w:r w:rsidRPr="00070206">
        <w:rPr>
          <w:rFonts w:asciiTheme="majorHAnsi" w:hAnsiTheme="majorHAnsi" w:cstheme="majorHAnsi"/>
        </w:rPr>
        <w:br/>
        <w:t>(4, 'Ananya Gupta', 'IT', 70000),</w:t>
      </w:r>
      <w:r w:rsidRPr="00070206">
        <w:rPr>
          <w:rFonts w:asciiTheme="majorHAnsi" w:hAnsiTheme="majorHAnsi" w:cstheme="majorHAnsi"/>
        </w:rPr>
        <w:br/>
        <w:t>(5, 'Kabir Verma', 'Finance', 50000);</w:t>
      </w:r>
    </w:p>
    <w:p w14:paraId="3E960B61" w14:textId="77777777" w:rsidR="00F41FE6" w:rsidRPr="00070206" w:rsidRDefault="00000000">
      <w:pPr>
        <w:rPr>
          <w:rFonts w:asciiTheme="majorHAnsi" w:hAnsiTheme="majorHAnsi" w:cstheme="majorHAnsi"/>
        </w:rPr>
      </w:pPr>
      <w:r w:rsidRPr="00070206">
        <w:rPr>
          <w:rFonts w:asciiTheme="majorHAnsi" w:hAnsiTheme="majorHAnsi" w:cstheme="majorHAnsi"/>
        </w:rPr>
        <w:t>Explanation: These records will be used to illustrate subqueries.</w:t>
      </w:r>
    </w:p>
    <w:p w14:paraId="1D3F55B7" w14:textId="77777777" w:rsidR="00F41FE6" w:rsidRPr="00070206" w:rsidRDefault="00000000">
      <w:pPr>
        <w:pStyle w:val="Heading2"/>
        <w:rPr>
          <w:rFonts w:cstheme="majorHAnsi"/>
          <w:sz w:val="22"/>
          <w:szCs w:val="22"/>
        </w:rPr>
      </w:pPr>
      <w:r w:rsidRPr="00070206">
        <w:rPr>
          <w:rFonts w:cstheme="majorHAnsi"/>
          <w:sz w:val="22"/>
          <w:szCs w:val="22"/>
        </w:rPr>
        <w:t>3. Simple Subquery</w:t>
      </w:r>
    </w:p>
    <w:p w14:paraId="21C82047" w14:textId="77777777" w:rsidR="00F41FE6" w:rsidRPr="00070206" w:rsidRDefault="00000000">
      <w:pPr>
        <w:rPr>
          <w:rFonts w:asciiTheme="majorHAnsi" w:hAnsiTheme="majorHAnsi" w:cstheme="majorHAnsi"/>
        </w:rPr>
      </w:pPr>
      <w:r w:rsidRPr="00AF028F">
        <w:rPr>
          <w:rFonts w:asciiTheme="majorHAnsi" w:hAnsiTheme="majorHAnsi" w:cstheme="majorHAnsi"/>
          <w:highlight w:val="cyan"/>
        </w:rPr>
        <w:t>Find employees whose salary is above the average salary.</w:t>
      </w:r>
    </w:p>
    <w:p w14:paraId="158B129F" w14:textId="77777777" w:rsidR="00F41FE6" w:rsidRPr="00070206" w:rsidRDefault="00000000">
      <w:pPr>
        <w:rPr>
          <w:rFonts w:asciiTheme="majorHAnsi" w:hAnsiTheme="majorHAnsi" w:cstheme="majorHAnsi"/>
        </w:rPr>
      </w:pPr>
      <w:r w:rsidRPr="00070206">
        <w:rPr>
          <w:rFonts w:asciiTheme="majorHAnsi" w:hAnsiTheme="majorHAnsi" w:cstheme="majorHAnsi"/>
        </w:rPr>
        <w:t>SQL Query:</w:t>
      </w:r>
      <w:r w:rsidRPr="00070206">
        <w:rPr>
          <w:rFonts w:asciiTheme="majorHAnsi" w:hAnsiTheme="majorHAnsi" w:cstheme="majorHAnsi"/>
        </w:rPr>
        <w:br/>
      </w:r>
      <w:r w:rsidRPr="00AF028F">
        <w:rPr>
          <w:rFonts w:asciiTheme="majorHAnsi" w:hAnsiTheme="majorHAnsi" w:cstheme="majorHAnsi"/>
          <w:highlight w:val="yellow"/>
        </w:rPr>
        <w:t>SELECT Name, Salary</w:t>
      </w:r>
      <w:r w:rsidRPr="00AF028F">
        <w:rPr>
          <w:rFonts w:asciiTheme="majorHAnsi" w:hAnsiTheme="majorHAnsi" w:cstheme="majorHAnsi"/>
          <w:highlight w:val="yellow"/>
        </w:rPr>
        <w:br/>
        <w:t>FROM Employees</w:t>
      </w:r>
      <w:r w:rsidRPr="00AF028F">
        <w:rPr>
          <w:rFonts w:asciiTheme="majorHAnsi" w:hAnsiTheme="majorHAnsi" w:cstheme="majorHAnsi"/>
          <w:highlight w:val="yellow"/>
        </w:rPr>
        <w:br/>
        <w:t>WHERE Salary &gt; (SELECT AVG(Salary) FROM Employees);</w:t>
      </w:r>
    </w:p>
    <w:p w14:paraId="1356148A" w14:textId="77777777" w:rsidR="00F41FE6" w:rsidRPr="00070206" w:rsidRDefault="00000000">
      <w:pPr>
        <w:rPr>
          <w:rFonts w:asciiTheme="majorHAnsi" w:hAnsiTheme="majorHAnsi" w:cstheme="majorHAnsi"/>
        </w:rPr>
      </w:pPr>
      <w:r w:rsidRPr="00070206">
        <w:rPr>
          <w:rFonts w:asciiTheme="majorHAnsi" w:hAnsiTheme="majorHAnsi" w:cstheme="majorHAnsi"/>
        </w:rPr>
        <w:t>Explanation: The inner query (SELECT AVG(Salary) FROM Employees) calculates the average salary. The outer query then selects employees with salary greater than this value.</w:t>
      </w:r>
    </w:p>
    <w:p w14:paraId="685E9D24" w14:textId="77777777" w:rsidR="00F41FE6" w:rsidRPr="00070206" w:rsidRDefault="00000000">
      <w:pPr>
        <w:pStyle w:val="Heading2"/>
        <w:rPr>
          <w:rFonts w:cstheme="majorHAnsi"/>
          <w:sz w:val="22"/>
          <w:szCs w:val="22"/>
        </w:rPr>
      </w:pPr>
      <w:r w:rsidRPr="00070206">
        <w:rPr>
          <w:rFonts w:cstheme="majorHAnsi"/>
          <w:sz w:val="22"/>
          <w:szCs w:val="22"/>
        </w:rPr>
        <w:lastRenderedPageBreak/>
        <w:t>4. Nested Subquery</w:t>
      </w:r>
    </w:p>
    <w:p w14:paraId="10BF51F6" w14:textId="77777777" w:rsidR="00F41FE6" w:rsidRPr="00070206" w:rsidRDefault="00000000">
      <w:pPr>
        <w:rPr>
          <w:rFonts w:asciiTheme="majorHAnsi" w:hAnsiTheme="majorHAnsi" w:cstheme="majorHAnsi"/>
        </w:rPr>
      </w:pPr>
      <w:r w:rsidRPr="00070206">
        <w:rPr>
          <w:rFonts w:asciiTheme="majorHAnsi" w:hAnsiTheme="majorHAnsi" w:cstheme="majorHAnsi"/>
        </w:rPr>
        <w:t>Find employees who earn the maximum salary in the IT department.</w:t>
      </w:r>
    </w:p>
    <w:p w14:paraId="16B802B7" w14:textId="77777777" w:rsidR="00F41FE6" w:rsidRPr="00070206" w:rsidRDefault="00000000">
      <w:pPr>
        <w:rPr>
          <w:rFonts w:asciiTheme="majorHAnsi" w:hAnsiTheme="majorHAnsi" w:cstheme="majorHAnsi"/>
        </w:rPr>
      </w:pPr>
      <w:r w:rsidRPr="00070206">
        <w:rPr>
          <w:rFonts w:asciiTheme="majorHAnsi" w:hAnsiTheme="majorHAnsi" w:cstheme="majorHAnsi"/>
        </w:rPr>
        <w:t>SQL Query:</w:t>
      </w:r>
      <w:r w:rsidRPr="00070206">
        <w:rPr>
          <w:rFonts w:asciiTheme="majorHAnsi" w:hAnsiTheme="majorHAnsi" w:cstheme="majorHAnsi"/>
        </w:rPr>
        <w:br/>
        <w:t>SELECT Name, Salary</w:t>
      </w:r>
      <w:r w:rsidRPr="00070206">
        <w:rPr>
          <w:rFonts w:asciiTheme="majorHAnsi" w:hAnsiTheme="majorHAnsi" w:cstheme="majorHAnsi"/>
        </w:rPr>
        <w:br/>
        <w:t>FROM Employees</w:t>
      </w:r>
      <w:r w:rsidRPr="00070206">
        <w:rPr>
          <w:rFonts w:asciiTheme="majorHAnsi" w:hAnsiTheme="majorHAnsi" w:cstheme="majorHAnsi"/>
        </w:rPr>
        <w:br/>
        <w:t>WHERE Salary = (</w:t>
      </w:r>
      <w:r w:rsidRPr="00070206">
        <w:rPr>
          <w:rFonts w:asciiTheme="majorHAnsi" w:hAnsiTheme="majorHAnsi" w:cstheme="majorHAnsi"/>
        </w:rPr>
        <w:br/>
        <w:t xml:space="preserve">   SELECT MAX(Salary)</w:t>
      </w:r>
      <w:r w:rsidRPr="00070206">
        <w:rPr>
          <w:rFonts w:asciiTheme="majorHAnsi" w:hAnsiTheme="majorHAnsi" w:cstheme="majorHAnsi"/>
        </w:rPr>
        <w:br/>
        <w:t xml:space="preserve">   FROM Employees</w:t>
      </w:r>
      <w:r w:rsidRPr="00070206">
        <w:rPr>
          <w:rFonts w:asciiTheme="majorHAnsi" w:hAnsiTheme="majorHAnsi" w:cstheme="majorHAnsi"/>
        </w:rPr>
        <w:br/>
        <w:t xml:space="preserve">   WHERE Department = 'IT'</w:t>
      </w:r>
      <w:r w:rsidRPr="00070206">
        <w:rPr>
          <w:rFonts w:asciiTheme="majorHAnsi" w:hAnsiTheme="majorHAnsi" w:cstheme="majorHAnsi"/>
        </w:rPr>
        <w:br/>
        <w:t>);</w:t>
      </w:r>
    </w:p>
    <w:p w14:paraId="2C4CF0BC" w14:textId="77777777" w:rsidR="00F41FE6" w:rsidRPr="00070206" w:rsidRDefault="00000000">
      <w:pPr>
        <w:rPr>
          <w:rFonts w:asciiTheme="majorHAnsi" w:hAnsiTheme="majorHAnsi" w:cstheme="majorHAnsi"/>
        </w:rPr>
      </w:pPr>
      <w:r w:rsidRPr="00070206">
        <w:rPr>
          <w:rFonts w:asciiTheme="majorHAnsi" w:hAnsiTheme="majorHAnsi" w:cstheme="majorHAnsi"/>
        </w:rPr>
        <w:t>Explanation: The inner query finds the maximum salary in the IT department. The outer query retrieves employee details with that salary.</w:t>
      </w:r>
    </w:p>
    <w:p w14:paraId="1EBC365D" w14:textId="77777777" w:rsidR="00F41FE6" w:rsidRPr="00070206" w:rsidRDefault="00000000">
      <w:pPr>
        <w:pStyle w:val="Heading2"/>
        <w:rPr>
          <w:rFonts w:cstheme="majorHAnsi"/>
          <w:sz w:val="22"/>
          <w:szCs w:val="22"/>
        </w:rPr>
      </w:pPr>
      <w:r w:rsidRPr="00070206">
        <w:rPr>
          <w:rFonts w:cstheme="majorHAnsi"/>
          <w:sz w:val="22"/>
          <w:szCs w:val="22"/>
        </w:rPr>
        <w:t>5. Subquery with IN</w:t>
      </w:r>
    </w:p>
    <w:p w14:paraId="357E4E00" w14:textId="77777777" w:rsidR="00F41FE6" w:rsidRPr="00070206" w:rsidRDefault="00000000">
      <w:pPr>
        <w:rPr>
          <w:rFonts w:asciiTheme="majorHAnsi" w:hAnsiTheme="majorHAnsi" w:cstheme="majorHAnsi"/>
        </w:rPr>
      </w:pPr>
      <w:r w:rsidRPr="00070206">
        <w:rPr>
          <w:rFonts w:asciiTheme="majorHAnsi" w:hAnsiTheme="majorHAnsi" w:cstheme="majorHAnsi"/>
        </w:rPr>
        <w:t>Find employees who work in departments where the average salary is more than 55,000.</w:t>
      </w:r>
    </w:p>
    <w:p w14:paraId="49832307" w14:textId="77777777" w:rsidR="00F41FE6" w:rsidRPr="00070206" w:rsidRDefault="00000000">
      <w:pPr>
        <w:rPr>
          <w:rFonts w:asciiTheme="majorHAnsi" w:hAnsiTheme="majorHAnsi" w:cstheme="majorHAnsi"/>
        </w:rPr>
      </w:pPr>
      <w:r w:rsidRPr="00070206">
        <w:rPr>
          <w:rFonts w:asciiTheme="majorHAnsi" w:hAnsiTheme="majorHAnsi" w:cstheme="majorHAnsi"/>
        </w:rPr>
        <w:t>SQL Query:</w:t>
      </w:r>
      <w:r w:rsidRPr="00070206">
        <w:rPr>
          <w:rFonts w:asciiTheme="majorHAnsi" w:hAnsiTheme="majorHAnsi" w:cstheme="majorHAnsi"/>
        </w:rPr>
        <w:br/>
        <w:t>SELECT Name, Department, Salary</w:t>
      </w:r>
      <w:r w:rsidRPr="00070206">
        <w:rPr>
          <w:rFonts w:asciiTheme="majorHAnsi" w:hAnsiTheme="majorHAnsi" w:cstheme="majorHAnsi"/>
        </w:rPr>
        <w:br/>
        <w:t>FROM Employees</w:t>
      </w:r>
      <w:r w:rsidRPr="00070206">
        <w:rPr>
          <w:rFonts w:asciiTheme="majorHAnsi" w:hAnsiTheme="majorHAnsi" w:cstheme="majorHAnsi"/>
        </w:rPr>
        <w:br/>
        <w:t>WHERE Department IN (</w:t>
      </w:r>
      <w:r w:rsidRPr="00070206">
        <w:rPr>
          <w:rFonts w:asciiTheme="majorHAnsi" w:hAnsiTheme="majorHAnsi" w:cstheme="majorHAnsi"/>
        </w:rPr>
        <w:br/>
        <w:t xml:space="preserve">   SELECT Department</w:t>
      </w:r>
      <w:r w:rsidRPr="00070206">
        <w:rPr>
          <w:rFonts w:asciiTheme="majorHAnsi" w:hAnsiTheme="majorHAnsi" w:cstheme="majorHAnsi"/>
        </w:rPr>
        <w:br/>
        <w:t xml:space="preserve">   FROM Employees</w:t>
      </w:r>
      <w:r w:rsidRPr="00070206">
        <w:rPr>
          <w:rFonts w:asciiTheme="majorHAnsi" w:hAnsiTheme="majorHAnsi" w:cstheme="majorHAnsi"/>
        </w:rPr>
        <w:br/>
        <w:t xml:space="preserve">   GROUP BY Department</w:t>
      </w:r>
      <w:r w:rsidRPr="00070206">
        <w:rPr>
          <w:rFonts w:asciiTheme="majorHAnsi" w:hAnsiTheme="majorHAnsi" w:cstheme="majorHAnsi"/>
        </w:rPr>
        <w:br/>
        <w:t xml:space="preserve">   HAVING AVG(Salary) &gt; 55000</w:t>
      </w:r>
      <w:r w:rsidRPr="00070206">
        <w:rPr>
          <w:rFonts w:asciiTheme="majorHAnsi" w:hAnsiTheme="majorHAnsi" w:cstheme="majorHAnsi"/>
        </w:rPr>
        <w:br/>
        <w:t>);</w:t>
      </w:r>
    </w:p>
    <w:p w14:paraId="46E392E4" w14:textId="77777777" w:rsidR="00F41FE6" w:rsidRPr="00070206" w:rsidRDefault="00000000">
      <w:pPr>
        <w:rPr>
          <w:rFonts w:asciiTheme="majorHAnsi" w:hAnsiTheme="majorHAnsi" w:cstheme="majorHAnsi"/>
        </w:rPr>
      </w:pPr>
      <w:r w:rsidRPr="00070206">
        <w:rPr>
          <w:rFonts w:asciiTheme="majorHAnsi" w:hAnsiTheme="majorHAnsi" w:cstheme="majorHAnsi"/>
        </w:rPr>
        <w:t>Explanation: The inner query selects departments with an average salary greater than 55,000. The outer query retrieves all employees belonging to those departments.</w:t>
      </w:r>
    </w:p>
    <w:p w14:paraId="23871C62" w14:textId="77777777" w:rsidR="00F41FE6" w:rsidRPr="00070206" w:rsidRDefault="00000000">
      <w:pPr>
        <w:pStyle w:val="Heading2"/>
        <w:rPr>
          <w:rFonts w:cstheme="majorHAnsi"/>
          <w:sz w:val="22"/>
          <w:szCs w:val="22"/>
        </w:rPr>
      </w:pPr>
      <w:r w:rsidRPr="00070206">
        <w:rPr>
          <w:rFonts w:cstheme="majorHAnsi"/>
          <w:sz w:val="22"/>
          <w:szCs w:val="22"/>
        </w:rPr>
        <w:t>6. Using Triggers with Subqueries</w:t>
      </w:r>
    </w:p>
    <w:p w14:paraId="11589021" w14:textId="77777777" w:rsidR="00F41FE6" w:rsidRPr="00070206" w:rsidRDefault="00000000">
      <w:pPr>
        <w:rPr>
          <w:rFonts w:asciiTheme="majorHAnsi" w:hAnsiTheme="majorHAnsi" w:cstheme="majorHAnsi"/>
        </w:rPr>
      </w:pPr>
      <w:r w:rsidRPr="00070206">
        <w:rPr>
          <w:rFonts w:asciiTheme="majorHAnsi" w:hAnsiTheme="majorHAnsi" w:cstheme="majorHAnsi"/>
        </w:rPr>
        <w:t>Let’s create a trigger that prevents inserting an employee with a salary lower than the minimum salary in the same department.</w:t>
      </w:r>
    </w:p>
    <w:p w14:paraId="033CC676" w14:textId="77777777" w:rsidR="00AF028F" w:rsidRPr="00AF028F" w:rsidRDefault="00000000" w:rsidP="00AF028F">
      <w:pPr>
        <w:rPr>
          <w:rFonts w:asciiTheme="majorHAnsi" w:hAnsiTheme="majorHAnsi" w:cstheme="majorHAnsi"/>
        </w:rPr>
      </w:pPr>
      <w:r w:rsidRPr="00070206">
        <w:rPr>
          <w:rFonts w:asciiTheme="majorHAnsi" w:hAnsiTheme="majorHAnsi" w:cstheme="majorHAnsi"/>
        </w:rPr>
        <w:t>SQL Query:</w:t>
      </w:r>
      <w:r w:rsidRPr="00070206">
        <w:rPr>
          <w:rFonts w:asciiTheme="majorHAnsi" w:hAnsiTheme="majorHAnsi" w:cstheme="majorHAnsi"/>
        </w:rPr>
        <w:br/>
      </w:r>
      <w:r w:rsidR="00AF028F" w:rsidRPr="00AF028F">
        <w:rPr>
          <w:rFonts w:asciiTheme="majorHAnsi" w:hAnsiTheme="majorHAnsi" w:cstheme="majorHAnsi"/>
        </w:rPr>
        <w:t>DELIMITER //</w:t>
      </w:r>
    </w:p>
    <w:p w14:paraId="4D9646FA" w14:textId="77777777" w:rsidR="00AF028F" w:rsidRPr="00AF028F" w:rsidRDefault="00AF028F" w:rsidP="00AF028F">
      <w:pPr>
        <w:rPr>
          <w:rFonts w:asciiTheme="majorHAnsi" w:hAnsiTheme="majorHAnsi" w:cstheme="majorHAnsi"/>
        </w:rPr>
      </w:pPr>
    </w:p>
    <w:p w14:paraId="192DC1D0" w14:textId="77777777" w:rsidR="00AF028F" w:rsidRPr="00AF028F" w:rsidRDefault="00AF028F" w:rsidP="00AF028F">
      <w:pPr>
        <w:rPr>
          <w:rFonts w:asciiTheme="majorHAnsi" w:hAnsiTheme="majorHAnsi" w:cstheme="majorHAnsi"/>
        </w:rPr>
      </w:pPr>
      <w:r w:rsidRPr="00AF028F">
        <w:rPr>
          <w:rFonts w:asciiTheme="majorHAnsi" w:hAnsiTheme="majorHAnsi" w:cstheme="majorHAnsi"/>
        </w:rPr>
        <w:t>CREATE TRIGGER trg_MinSalary</w:t>
      </w:r>
    </w:p>
    <w:p w14:paraId="0B70FCA4" w14:textId="77777777" w:rsidR="00AF028F" w:rsidRPr="00AF028F" w:rsidRDefault="00AF028F" w:rsidP="00AF028F">
      <w:pPr>
        <w:rPr>
          <w:rFonts w:asciiTheme="majorHAnsi" w:hAnsiTheme="majorHAnsi" w:cstheme="majorHAnsi"/>
        </w:rPr>
      </w:pPr>
      <w:r w:rsidRPr="00AF028F">
        <w:rPr>
          <w:rFonts w:asciiTheme="majorHAnsi" w:hAnsiTheme="majorHAnsi" w:cstheme="majorHAnsi"/>
        </w:rPr>
        <w:t>BEFORE INSERT ON Employees</w:t>
      </w:r>
    </w:p>
    <w:p w14:paraId="0898DC46" w14:textId="77777777" w:rsidR="00AF028F" w:rsidRPr="00AF028F" w:rsidRDefault="00AF028F" w:rsidP="00AF028F">
      <w:pPr>
        <w:rPr>
          <w:rFonts w:asciiTheme="majorHAnsi" w:hAnsiTheme="majorHAnsi" w:cstheme="majorHAnsi"/>
        </w:rPr>
      </w:pPr>
      <w:r w:rsidRPr="00AF028F">
        <w:rPr>
          <w:rFonts w:asciiTheme="majorHAnsi" w:hAnsiTheme="majorHAnsi" w:cstheme="majorHAnsi"/>
        </w:rPr>
        <w:t>FOR EACH ROW</w:t>
      </w:r>
    </w:p>
    <w:p w14:paraId="6B4721D9" w14:textId="77777777" w:rsidR="00AF028F" w:rsidRPr="00AF028F" w:rsidRDefault="00AF028F" w:rsidP="00AF028F">
      <w:pPr>
        <w:rPr>
          <w:rFonts w:asciiTheme="majorHAnsi" w:hAnsiTheme="majorHAnsi" w:cstheme="majorHAnsi"/>
        </w:rPr>
      </w:pPr>
      <w:r w:rsidRPr="00AF028F">
        <w:rPr>
          <w:rFonts w:asciiTheme="majorHAnsi" w:hAnsiTheme="majorHAnsi" w:cstheme="majorHAnsi"/>
        </w:rPr>
        <w:lastRenderedPageBreak/>
        <w:t>BEGIN</w:t>
      </w:r>
    </w:p>
    <w:p w14:paraId="22EA796B" w14:textId="77777777" w:rsidR="00AF028F" w:rsidRPr="00AF028F" w:rsidRDefault="00AF028F" w:rsidP="00AF028F">
      <w:pPr>
        <w:rPr>
          <w:rFonts w:asciiTheme="majorHAnsi" w:hAnsiTheme="majorHAnsi" w:cstheme="majorHAnsi"/>
        </w:rPr>
      </w:pPr>
      <w:r w:rsidRPr="00AF028F">
        <w:rPr>
          <w:rFonts w:asciiTheme="majorHAnsi" w:hAnsiTheme="majorHAnsi" w:cstheme="majorHAnsi"/>
        </w:rPr>
        <w:t xml:space="preserve">   IF NEW.Salary &lt; (</w:t>
      </w:r>
    </w:p>
    <w:p w14:paraId="1840D3D1" w14:textId="77777777" w:rsidR="00AF028F" w:rsidRPr="00AF028F" w:rsidRDefault="00AF028F" w:rsidP="00AF028F">
      <w:pPr>
        <w:rPr>
          <w:rFonts w:asciiTheme="majorHAnsi" w:hAnsiTheme="majorHAnsi" w:cstheme="majorHAnsi"/>
        </w:rPr>
      </w:pPr>
      <w:r w:rsidRPr="00AF028F">
        <w:rPr>
          <w:rFonts w:asciiTheme="majorHAnsi" w:hAnsiTheme="majorHAnsi" w:cstheme="majorHAnsi"/>
        </w:rPr>
        <w:t xml:space="preserve">       SELECT MIN(Salary)</w:t>
      </w:r>
    </w:p>
    <w:p w14:paraId="0A0AB985" w14:textId="77777777" w:rsidR="00AF028F" w:rsidRPr="00AF028F" w:rsidRDefault="00AF028F" w:rsidP="00AF028F">
      <w:pPr>
        <w:rPr>
          <w:rFonts w:asciiTheme="majorHAnsi" w:hAnsiTheme="majorHAnsi" w:cstheme="majorHAnsi"/>
        </w:rPr>
      </w:pPr>
      <w:r w:rsidRPr="00AF028F">
        <w:rPr>
          <w:rFonts w:asciiTheme="majorHAnsi" w:hAnsiTheme="majorHAnsi" w:cstheme="majorHAnsi"/>
        </w:rPr>
        <w:t xml:space="preserve">       FROM Employees</w:t>
      </w:r>
    </w:p>
    <w:p w14:paraId="587BC675" w14:textId="77777777" w:rsidR="00AF028F" w:rsidRPr="00AF028F" w:rsidRDefault="00AF028F" w:rsidP="00AF028F">
      <w:pPr>
        <w:rPr>
          <w:rFonts w:asciiTheme="majorHAnsi" w:hAnsiTheme="majorHAnsi" w:cstheme="majorHAnsi"/>
        </w:rPr>
      </w:pPr>
      <w:r w:rsidRPr="00AF028F">
        <w:rPr>
          <w:rFonts w:asciiTheme="majorHAnsi" w:hAnsiTheme="majorHAnsi" w:cstheme="majorHAnsi"/>
        </w:rPr>
        <w:t xml:space="preserve">       WHERE Department = NEW.Department</w:t>
      </w:r>
    </w:p>
    <w:p w14:paraId="1F79579D" w14:textId="77777777" w:rsidR="00AF028F" w:rsidRPr="00AF028F" w:rsidRDefault="00AF028F" w:rsidP="00AF028F">
      <w:pPr>
        <w:rPr>
          <w:rFonts w:asciiTheme="majorHAnsi" w:hAnsiTheme="majorHAnsi" w:cstheme="majorHAnsi"/>
        </w:rPr>
      </w:pPr>
      <w:r w:rsidRPr="00AF028F">
        <w:rPr>
          <w:rFonts w:asciiTheme="majorHAnsi" w:hAnsiTheme="majorHAnsi" w:cstheme="majorHAnsi"/>
        </w:rPr>
        <w:t xml:space="preserve">   ) THEN</w:t>
      </w:r>
    </w:p>
    <w:p w14:paraId="0D22E519" w14:textId="77777777" w:rsidR="00AF028F" w:rsidRPr="00AF028F" w:rsidRDefault="00AF028F" w:rsidP="00AF028F">
      <w:pPr>
        <w:rPr>
          <w:rFonts w:asciiTheme="majorHAnsi" w:hAnsiTheme="majorHAnsi" w:cstheme="majorHAnsi"/>
        </w:rPr>
      </w:pPr>
      <w:r w:rsidRPr="00AF028F">
        <w:rPr>
          <w:rFonts w:asciiTheme="majorHAnsi" w:hAnsiTheme="majorHAnsi" w:cstheme="majorHAnsi"/>
        </w:rPr>
        <w:t xml:space="preserve">       SIGNAL SQLSTATE '45000'</w:t>
      </w:r>
    </w:p>
    <w:p w14:paraId="0EBBB95E" w14:textId="1EFE3B1F" w:rsidR="00AF028F" w:rsidRPr="00AF028F" w:rsidRDefault="00AF028F" w:rsidP="00AF028F">
      <w:pPr>
        <w:rPr>
          <w:rFonts w:asciiTheme="majorHAnsi" w:hAnsiTheme="majorHAnsi" w:cstheme="majorHAnsi"/>
        </w:rPr>
      </w:pPr>
      <w:r w:rsidRPr="00AF028F">
        <w:rPr>
          <w:rFonts w:asciiTheme="majorHAnsi" w:hAnsiTheme="majorHAnsi" w:cstheme="majorHAnsi"/>
        </w:rPr>
        <w:t xml:space="preserve">       SET MESSAGE_TEXT = 'Salary is below minimum for this department'</w:t>
      </w:r>
      <w:r>
        <w:rPr>
          <w:rFonts w:asciiTheme="majorHAnsi" w:hAnsiTheme="majorHAnsi" w:cstheme="majorHAnsi"/>
        </w:rPr>
        <w:t xml:space="preserve"> </w:t>
      </w:r>
      <w:r w:rsidRPr="00AF028F">
        <w:rPr>
          <w:rFonts w:asciiTheme="majorHAnsi" w:hAnsiTheme="majorHAnsi" w:cstheme="majorHAnsi"/>
        </w:rPr>
        <w:t>;</w:t>
      </w:r>
    </w:p>
    <w:p w14:paraId="52C2F0FD" w14:textId="1A2EDF6B" w:rsidR="00AF028F" w:rsidRPr="00AF028F" w:rsidRDefault="00AF028F" w:rsidP="00AF028F">
      <w:pPr>
        <w:rPr>
          <w:rFonts w:asciiTheme="majorHAnsi" w:hAnsiTheme="majorHAnsi" w:cstheme="majorHAnsi"/>
        </w:rPr>
      </w:pPr>
      <w:r w:rsidRPr="00AF028F">
        <w:rPr>
          <w:rFonts w:asciiTheme="majorHAnsi" w:hAnsiTheme="majorHAnsi" w:cstheme="majorHAnsi"/>
        </w:rPr>
        <w:t xml:space="preserve">   END IF</w:t>
      </w:r>
      <w:r>
        <w:rPr>
          <w:rFonts w:asciiTheme="majorHAnsi" w:hAnsiTheme="majorHAnsi" w:cstheme="majorHAnsi"/>
        </w:rPr>
        <w:t xml:space="preserve"> </w:t>
      </w:r>
      <w:r w:rsidRPr="00AF028F">
        <w:rPr>
          <w:rFonts w:asciiTheme="majorHAnsi" w:hAnsiTheme="majorHAnsi" w:cstheme="majorHAnsi"/>
        </w:rPr>
        <w:t>;</w:t>
      </w:r>
    </w:p>
    <w:p w14:paraId="1BA3E956" w14:textId="77777777" w:rsidR="00AF028F" w:rsidRPr="00AF028F" w:rsidRDefault="00AF028F" w:rsidP="00AF028F">
      <w:pPr>
        <w:rPr>
          <w:rFonts w:asciiTheme="majorHAnsi" w:hAnsiTheme="majorHAnsi" w:cstheme="majorHAnsi"/>
        </w:rPr>
      </w:pPr>
      <w:r w:rsidRPr="00AF028F">
        <w:rPr>
          <w:rFonts w:asciiTheme="majorHAnsi" w:hAnsiTheme="majorHAnsi" w:cstheme="majorHAnsi"/>
        </w:rPr>
        <w:t>END//</w:t>
      </w:r>
    </w:p>
    <w:p w14:paraId="7A3B5065" w14:textId="77777777" w:rsidR="00AF028F" w:rsidRPr="00AF028F" w:rsidRDefault="00AF028F" w:rsidP="00AF028F">
      <w:pPr>
        <w:rPr>
          <w:rFonts w:asciiTheme="majorHAnsi" w:hAnsiTheme="majorHAnsi" w:cstheme="majorHAnsi"/>
        </w:rPr>
      </w:pPr>
    </w:p>
    <w:p w14:paraId="0D9E0221" w14:textId="50882FD2" w:rsidR="00F41FE6" w:rsidRPr="00070206" w:rsidRDefault="00AF028F" w:rsidP="00AF028F">
      <w:pPr>
        <w:rPr>
          <w:rFonts w:asciiTheme="majorHAnsi" w:hAnsiTheme="majorHAnsi" w:cstheme="majorHAnsi"/>
        </w:rPr>
      </w:pPr>
      <w:r w:rsidRPr="00AF028F">
        <w:rPr>
          <w:rFonts w:asciiTheme="majorHAnsi" w:hAnsiTheme="majorHAnsi" w:cstheme="majorHAnsi"/>
        </w:rPr>
        <w:t>DELIMITER ;</w:t>
      </w:r>
    </w:p>
    <w:p w14:paraId="01C4720D" w14:textId="77777777" w:rsidR="00F41FE6" w:rsidRDefault="00000000">
      <w:pPr>
        <w:rPr>
          <w:rFonts w:asciiTheme="majorHAnsi" w:hAnsiTheme="majorHAnsi" w:cstheme="majorHAnsi"/>
        </w:rPr>
      </w:pPr>
      <w:r w:rsidRPr="00070206">
        <w:rPr>
          <w:rFonts w:asciiTheme="majorHAnsi" w:hAnsiTheme="majorHAnsi" w:cstheme="majorHAnsi"/>
        </w:rPr>
        <w:t>Explanation: Before inserting a new record, this trigger checks whether the new salary is below the minimum salary in that department. If yes, it raises an error and prevents insertion.</w:t>
      </w:r>
    </w:p>
    <w:p w14:paraId="0057ABCF" w14:textId="77777777" w:rsidR="008C7B1B" w:rsidRDefault="008C7B1B">
      <w:pPr>
        <w:rPr>
          <w:rFonts w:asciiTheme="majorHAnsi" w:hAnsiTheme="majorHAnsi" w:cstheme="majorHAnsi"/>
        </w:rPr>
      </w:pPr>
    </w:p>
    <w:p w14:paraId="2395BCA5" w14:textId="77777777" w:rsidR="008C7B1B" w:rsidRPr="008C7B1B" w:rsidRDefault="008C7B1B" w:rsidP="008C7B1B">
      <w:pPr>
        <w:rPr>
          <w:rFonts w:asciiTheme="majorHAnsi" w:hAnsiTheme="majorHAnsi" w:cstheme="majorHAnsi"/>
          <w:b/>
          <w:bCs/>
        </w:rPr>
      </w:pPr>
      <w:r w:rsidRPr="008C7B1B">
        <w:rPr>
          <w:rFonts w:asciiTheme="majorHAnsi" w:hAnsiTheme="majorHAnsi" w:cstheme="majorHAnsi"/>
          <w:b/>
          <w:bCs/>
        </w:rPr>
        <w:t>Audit Log Trigger</w:t>
      </w:r>
    </w:p>
    <w:p w14:paraId="4272BC90" w14:textId="77777777" w:rsidR="008C7B1B" w:rsidRPr="008C7B1B" w:rsidRDefault="008C7B1B" w:rsidP="008C7B1B">
      <w:pPr>
        <w:rPr>
          <w:rFonts w:asciiTheme="majorHAnsi" w:hAnsiTheme="majorHAnsi" w:cstheme="majorHAnsi"/>
        </w:rPr>
      </w:pPr>
      <w:r w:rsidRPr="008C7B1B">
        <w:rPr>
          <w:rFonts w:ascii="Segoe UI Emoji" w:hAnsi="Segoe UI Emoji" w:cs="Segoe UI Emoji"/>
        </w:rPr>
        <w:t>👉</w:t>
      </w:r>
      <w:r w:rsidRPr="008C7B1B">
        <w:rPr>
          <w:rFonts w:asciiTheme="majorHAnsi" w:hAnsiTheme="majorHAnsi" w:cstheme="majorHAnsi"/>
        </w:rPr>
        <w:t xml:space="preserve"> Keep track of every new employee added.</w:t>
      </w:r>
    </w:p>
    <w:p w14:paraId="46B8CA1C"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 Audit table</w:t>
      </w:r>
    </w:p>
    <w:p w14:paraId="3A2E804B"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CREATE TABLE Employee_Audit (</w:t>
      </w:r>
    </w:p>
    <w:p w14:paraId="24FC9B35"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 xml:space="preserve">   AuditID INT AUTO_INCREMENT PRIMARY KEY,</w:t>
      </w:r>
    </w:p>
    <w:p w14:paraId="09DB118E"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 xml:space="preserve">   EmpID INT,</w:t>
      </w:r>
    </w:p>
    <w:p w14:paraId="343D2B23"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 xml:space="preserve">   Action VARCHAR(20),</w:t>
      </w:r>
    </w:p>
    <w:p w14:paraId="29AC9A2F"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 xml:space="preserve">   ActionTime TIMESTAMP DEFAULT CURRENT_TIMESTAMP</w:t>
      </w:r>
    </w:p>
    <w:p w14:paraId="5DA3C6F4"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w:t>
      </w:r>
    </w:p>
    <w:p w14:paraId="6F145C39" w14:textId="77777777" w:rsidR="008C7B1B" w:rsidRPr="008C7B1B" w:rsidRDefault="008C7B1B" w:rsidP="008C7B1B">
      <w:pPr>
        <w:rPr>
          <w:rFonts w:asciiTheme="majorHAnsi" w:hAnsiTheme="majorHAnsi" w:cstheme="majorHAnsi"/>
        </w:rPr>
      </w:pPr>
    </w:p>
    <w:p w14:paraId="7B22F1E3"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DELIMITER //</w:t>
      </w:r>
    </w:p>
    <w:p w14:paraId="06A682FC" w14:textId="77777777" w:rsidR="008C7B1B" w:rsidRPr="008C7B1B" w:rsidRDefault="008C7B1B" w:rsidP="008C7B1B">
      <w:pPr>
        <w:rPr>
          <w:rFonts w:asciiTheme="majorHAnsi" w:hAnsiTheme="majorHAnsi" w:cstheme="majorHAnsi"/>
        </w:rPr>
      </w:pPr>
    </w:p>
    <w:p w14:paraId="3CFBB837"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CREATE TRIGGER trg_AuditInsert</w:t>
      </w:r>
    </w:p>
    <w:p w14:paraId="1FD6F870"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AFTER INSERT ON Employees</w:t>
      </w:r>
    </w:p>
    <w:p w14:paraId="1505AE17"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FOR EACH ROW</w:t>
      </w:r>
    </w:p>
    <w:p w14:paraId="15F47430"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BEGIN</w:t>
      </w:r>
    </w:p>
    <w:p w14:paraId="5E1A0205"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 xml:space="preserve">   INSERT INTO Employee_Audit (EmpID, Action)</w:t>
      </w:r>
    </w:p>
    <w:p w14:paraId="26CC5694"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 xml:space="preserve">   VALUES (NEW.EmpID, 'INSERT');</w:t>
      </w:r>
    </w:p>
    <w:p w14:paraId="082240AA"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END//</w:t>
      </w:r>
    </w:p>
    <w:p w14:paraId="25176585" w14:textId="77777777" w:rsidR="008C7B1B" w:rsidRPr="008C7B1B" w:rsidRDefault="008C7B1B" w:rsidP="008C7B1B">
      <w:pPr>
        <w:rPr>
          <w:rFonts w:asciiTheme="majorHAnsi" w:hAnsiTheme="majorHAnsi" w:cstheme="majorHAnsi"/>
        </w:rPr>
      </w:pPr>
    </w:p>
    <w:p w14:paraId="0D9E55CB"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DELIMITER ;</w:t>
      </w:r>
    </w:p>
    <w:p w14:paraId="0E4E0240" w14:textId="77777777" w:rsidR="008C7B1B" w:rsidRPr="008C7B1B" w:rsidRDefault="008C7B1B" w:rsidP="008C7B1B">
      <w:pPr>
        <w:rPr>
          <w:rFonts w:asciiTheme="majorHAnsi" w:hAnsiTheme="majorHAnsi" w:cstheme="majorHAnsi"/>
        </w:rPr>
      </w:pPr>
      <w:r w:rsidRPr="008C7B1B">
        <w:rPr>
          <w:rFonts w:asciiTheme="majorHAnsi" w:hAnsiTheme="majorHAnsi" w:cstheme="majorHAnsi"/>
          <w:b/>
          <w:bCs/>
        </w:rPr>
        <w:t>Explanation</w:t>
      </w:r>
      <w:r w:rsidRPr="008C7B1B">
        <w:rPr>
          <w:rFonts w:asciiTheme="majorHAnsi" w:hAnsiTheme="majorHAnsi" w:cstheme="majorHAnsi"/>
        </w:rPr>
        <w:t>: Each time a new employee is added, their ID and the action are recorded in the audit log.</w:t>
      </w:r>
    </w:p>
    <w:p w14:paraId="61B8F8E3"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pict w14:anchorId="441544A0">
          <v:rect id="_x0000_i1049" style="width:0;height:1.5pt" o:hralign="center" o:hrstd="t" o:hr="t" fillcolor="#a0a0a0" stroked="f"/>
        </w:pict>
      </w:r>
    </w:p>
    <w:p w14:paraId="1030F9AE" w14:textId="77777777" w:rsidR="008C7B1B" w:rsidRPr="008C7B1B" w:rsidRDefault="008C7B1B" w:rsidP="008C7B1B">
      <w:pPr>
        <w:rPr>
          <w:rFonts w:asciiTheme="majorHAnsi" w:hAnsiTheme="majorHAnsi" w:cstheme="majorHAnsi"/>
          <w:b/>
          <w:bCs/>
        </w:rPr>
      </w:pPr>
      <w:r w:rsidRPr="008C7B1B">
        <w:rPr>
          <w:rFonts w:asciiTheme="majorHAnsi" w:hAnsiTheme="majorHAnsi" w:cstheme="majorHAnsi"/>
          <w:b/>
          <w:bCs/>
        </w:rPr>
        <w:t>2. Prevent Negative Salary</w:t>
      </w:r>
    </w:p>
    <w:p w14:paraId="41E73A30" w14:textId="77777777" w:rsidR="008C7B1B" w:rsidRPr="008C7B1B" w:rsidRDefault="008C7B1B" w:rsidP="008C7B1B">
      <w:pPr>
        <w:rPr>
          <w:rFonts w:asciiTheme="majorHAnsi" w:hAnsiTheme="majorHAnsi" w:cstheme="majorHAnsi"/>
        </w:rPr>
      </w:pPr>
      <w:r w:rsidRPr="008C7B1B">
        <w:rPr>
          <w:rFonts w:ascii="Segoe UI Emoji" w:hAnsi="Segoe UI Emoji" w:cs="Segoe UI Emoji"/>
        </w:rPr>
        <w:t>👉</w:t>
      </w:r>
      <w:r w:rsidRPr="008C7B1B">
        <w:rPr>
          <w:rFonts w:asciiTheme="majorHAnsi" w:hAnsiTheme="majorHAnsi" w:cstheme="majorHAnsi"/>
        </w:rPr>
        <w:t xml:space="preserve"> Stop inserting or updating employees with salary ≤ 0.</w:t>
      </w:r>
    </w:p>
    <w:p w14:paraId="5EB02332"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DELIMITER //</w:t>
      </w:r>
    </w:p>
    <w:p w14:paraId="26431440" w14:textId="77777777" w:rsidR="008C7B1B" w:rsidRPr="008C7B1B" w:rsidRDefault="008C7B1B" w:rsidP="008C7B1B">
      <w:pPr>
        <w:rPr>
          <w:rFonts w:asciiTheme="majorHAnsi" w:hAnsiTheme="majorHAnsi" w:cstheme="majorHAnsi"/>
        </w:rPr>
      </w:pPr>
    </w:p>
    <w:p w14:paraId="766CA1FB"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CREATE TRIGGER trg_PreventNegativeSalary</w:t>
      </w:r>
    </w:p>
    <w:p w14:paraId="408F0601"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BEFORE INSERT ON Employees</w:t>
      </w:r>
    </w:p>
    <w:p w14:paraId="49E63CE3"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FOR EACH ROW</w:t>
      </w:r>
    </w:p>
    <w:p w14:paraId="20BAB938"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BEGIN</w:t>
      </w:r>
    </w:p>
    <w:p w14:paraId="36604A46"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 xml:space="preserve">   IF NEW.Salary &lt;= 0 THEN</w:t>
      </w:r>
    </w:p>
    <w:p w14:paraId="270E2A5C"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 xml:space="preserve">      SIGNAL SQLSTATE '45000'</w:t>
      </w:r>
    </w:p>
    <w:p w14:paraId="657BD779"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 xml:space="preserve">         SET MESSAGE_TEXT = 'Salary must be greater than zero';</w:t>
      </w:r>
    </w:p>
    <w:p w14:paraId="5B0624CE"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 xml:space="preserve">   END IF;</w:t>
      </w:r>
    </w:p>
    <w:p w14:paraId="15BEE99A"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END//</w:t>
      </w:r>
    </w:p>
    <w:p w14:paraId="58146899" w14:textId="77777777" w:rsidR="008C7B1B" w:rsidRPr="008C7B1B" w:rsidRDefault="008C7B1B" w:rsidP="008C7B1B">
      <w:pPr>
        <w:rPr>
          <w:rFonts w:asciiTheme="majorHAnsi" w:hAnsiTheme="majorHAnsi" w:cstheme="majorHAnsi"/>
        </w:rPr>
      </w:pPr>
    </w:p>
    <w:p w14:paraId="21FDA381"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DELIMITER ;</w:t>
      </w:r>
    </w:p>
    <w:p w14:paraId="1A765140"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And for updates:</w:t>
      </w:r>
    </w:p>
    <w:p w14:paraId="4817BF5E"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DELIMITER //</w:t>
      </w:r>
    </w:p>
    <w:p w14:paraId="52155F0D" w14:textId="77777777" w:rsidR="008C7B1B" w:rsidRPr="008C7B1B" w:rsidRDefault="008C7B1B" w:rsidP="008C7B1B">
      <w:pPr>
        <w:rPr>
          <w:rFonts w:asciiTheme="majorHAnsi" w:hAnsiTheme="majorHAnsi" w:cstheme="majorHAnsi"/>
        </w:rPr>
      </w:pPr>
    </w:p>
    <w:p w14:paraId="18EC50C3"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CREATE TRIGGER trg_PreventNegativeSalaryUpdate</w:t>
      </w:r>
    </w:p>
    <w:p w14:paraId="3CE316EA"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BEFORE UPDATE ON Employees</w:t>
      </w:r>
    </w:p>
    <w:p w14:paraId="6EF2F32F"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FOR EACH ROW</w:t>
      </w:r>
    </w:p>
    <w:p w14:paraId="79684CA7"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BEGIN</w:t>
      </w:r>
    </w:p>
    <w:p w14:paraId="3151A92A"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 xml:space="preserve">   IF NEW.Salary &lt;= 0 THEN</w:t>
      </w:r>
    </w:p>
    <w:p w14:paraId="24D38BE6"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 xml:space="preserve">      SIGNAL SQLSTATE '45000'</w:t>
      </w:r>
    </w:p>
    <w:p w14:paraId="62AAAFA6"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 xml:space="preserve">         SET MESSAGE_TEXT = 'Salary must be greater than zero';</w:t>
      </w:r>
    </w:p>
    <w:p w14:paraId="49215CE1"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 xml:space="preserve">   END IF;</w:t>
      </w:r>
    </w:p>
    <w:p w14:paraId="1FF4FAF5"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END//</w:t>
      </w:r>
    </w:p>
    <w:p w14:paraId="144C4CF8" w14:textId="77777777" w:rsidR="008C7B1B" w:rsidRPr="008C7B1B" w:rsidRDefault="008C7B1B" w:rsidP="008C7B1B">
      <w:pPr>
        <w:rPr>
          <w:rFonts w:asciiTheme="majorHAnsi" w:hAnsiTheme="majorHAnsi" w:cstheme="majorHAnsi"/>
        </w:rPr>
      </w:pPr>
    </w:p>
    <w:p w14:paraId="4E316FE7"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DELIMITER ;</w:t>
      </w:r>
    </w:p>
    <w:p w14:paraId="599ED865"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pict w14:anchorId="7EF68869">
          <v:rect id="_x0000_i1050" style="width:0;height:1.5pt" o:hralign="center" o:hrstd="t" o:hr="t" fillcolor="#a0a0a0" stroked="f"/>
        </w:pict>
      </w:r>
    </w:p>
    <w:p w14:paraId="3DE06E9D" w14:textId="77777777" w:rsidR="008C7B1B" w:rsidRPr="008C7B1B" w:rsidRDefault="008C7B1B" w:rsidP="008C7B1B">
      <w:pPr>
        <w:rPr>
          <w:rFonts w:asciiTheme="majorHAnsi" w:hAnsiTheme="majorHAnsi" w:cstheme="majorHAnsi"/>
          <w:b/>
          <w:bCs/>
        </w:rPr>
      </w:pPr>
      <w:r w:rsidRPr="008C7B1B">
        <w:rPr>
          <w:rFonts w:asciiTheme="majorHAnsi" w:hAnsiTheme="majorHAnsi" w:cstheme="majorHAnsi"/>
          <w:b/>
          <w:bCs/>
        </w:rPr>
        <w:t>3. Automatic Timestamp Update</w:t>
      </w:r>
    </w:p>
    <w:p w14:paraId="6600414B" w14:textId="77777777" w:rsidR="008C7B1B" w:rsidRPr="008C7B1B" w:rsidRDefault="008C7B1B" w:rsidP="008C7B1B">
      <w:pPr>
        <w:rPr>
          <w:rFonts w:asciiTheme="majorHAnsi" w:hAnsiTheme="majorHAnsi" w:cstheme="majorHAnsi"/>
        </w:rPr>
      </w:pPr>
      <w:r w:rsidRPr="008C7B1B">
        <w:rPr>
          <w:rFonts w:ascii="Segoe UI Emoji" w:hAnsi="Segoe UI Emoji" w:cs="Segoe UI Emoji"/>
        </w:rPr>
        <w:t>👉</w:t>
      </w:r>
      <w:r w:rsidRPr="008C7B1B">
        <w:rPr>
          <w:rFonts w:asciiTheme="majorHAnsi" w:hAnsiTheme="majorHAnsi" w:cstheme="majorHAnsi"/>
        </w:rPr>
        <w:t xml:space="preserve"> Update a LastModified column whenever a record changes.</w:t>
      </w:r>
    </w:p>
    <w:p w14:paraId="32D5C64B"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ALTER TABLE Employees ADD COLUMN LastModified TIMESTAMP;</w:t>
      </w:r>
    </w:p>
    <w:p w14:paraId="4E25023D" w14:textId="77777777" w:rsidR="008C7B1B" w:rsidRPr="008C7B1B" w:rsidRDefault="008C7B1B" w:rsidP="008C7B1B">
      <w:pPr>
        <w:rPr>
          <w:rFonts w:asciiTheme="majorHAnsi" w:hAnsiTheme="majorHAnsi" w:cstheme="majorHAnsi"/>
        </w:rPr>
      </w:pPr>
    </w:p>
    <w:p w14:paraId="7CD3B393"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DELIMITER //</w:t>
      </w:r>
    </w:p>
    <w:p w14:paraId="609D114D" w14:textId="77777777" w:rsidR="008C7B1B" w:rsidRPr="008C7B1B" w:rsidRDefault="008C7B1B" w:rsidP="008C7B1B">
      <w:pPr>
        <w:rPr>
          <w:rFonts w:asciiTheme="majorHAnsi" w:hAnsiTheme="majorHAnsi" w:cstheme="majorHAnsi"/>
        </w:rPr>
      </w:pPr>
    </w:p>
    <w:p w14:paraId="04AD9D67"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CREATE TRIGGER trg_UpdateTimestamp</w:t>
      </w:r>
    </w:p>
    <w:p w14:paraId="137C3783"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BEFORE UPDATE ON Employees</w:t>
      </w:r>
    </w:p>
    <w:p w14:paraId="1F6A4DD2"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lastRenderedPageBreak/>
        <w:t>FOR EACH ROW</w:t>
      </w:r>
    </w:p>
    <w:p w14:paraId="4C3831BA"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BEGIN</w:t>
      </w:r>
    </w:p>
    <w:p w14:paraId="22D88E81"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 xml:space="preserve">   SET NEW.LastModified = NOW();</w:t>
      </w:r>
    </w:p>
    <w:p w14:paraId="68DFADD9"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END//</w:t>
      </w:r>
    </w:p>
    <w:p w14:paraId="681D4681" w14:textId="77777777" w:rsidR="008C7B1B" w:rsidRPr="008C7B1B" w:rsidRDefault="008C7B1B" w:rsidP="008C7B1B">
      <w:pPr>
        <w:rPr>
          <w:rFonts w:asciiTheme="majorHAnsi" w:hAnsiTheme="majorHAnsi" w:cstheme="majorHAnsi"/>
        </w:rPr>
      </w:pPr>
    </w:p>
    <w:p w14:paraId="4626B98D"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DELIMITER ;</w:t>
      </w:r>
    </w:p>
    <w:p w14:paraId="56A92545" w14:textId="77777777" w:rsidR="008C7B1B" w:rsidRPr="008C7B1B" w:rsidRDefault="008C7B1B" w:rsidP="008C7B1B">
      <w:pPr>
        <w:rPr>
          <w:rFonts w:asciiTheme="majorHAnsi" w:hAnsiTheme="majorHAnsi" w:cstheme="majorHAnsi"/>
        </w:rPr>
      </w:pPr>
      <w:r w:rsidRPr="008C7B1B">
        <w:rPr>
          <w:rFonts w:asciiTheme="majorHAnsi" w:hAnsiTheme="majorHAnsi" w:cstheme="majorHAnsi"/>
          <w:b/>
          <w:bCs/>
        </w:rPr>
        <w:t>Explanation</w:t>
      </w:r>
      <w:r w:rsidRPr="008C7B1B">
        <w:rPr>
          <w:rFonts w:asciiTheme="majorHAnsi" w:hAnsiTheme="majorHAnsi" w:cstheme="majorHAnsi"/>
        </w:rPr>
        <w:t>: Keeps a live track of when employee data was last updated.</w:t>
      </w:r>
    </w:p>
    <w:p w14:paraId="3207BA1C"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pict w14:anchorId="52DC1FA0">
          <v:rect id="_x0000_i1051" style="width:0;height:1.5pt" o:hralign="center" o:hrstd="t" o:hr="t" fillcolor="#a0a0a0" stroked="f"/>
        </w:pict>
      </w:r>
    </w:p>
    <w:p w14:paraId="6D7B892E" w14:textId="77777777" w:rsidR="008C7B1B" w:rsidRPr="008C7B1B" w:rsidRDefault="008C7B1B" w:rsidP="008C7B1B">
      <w:pPr>
        <w:rPr>
          <w:rFonts w:asciiTheme="majorHAnsi" w:hAnsiTheme="majorHAnsi" w:cstheme="majorHAnsi"/>
          <w:b/>
          <w:bCs/>
        </w:rPr>
      </w:pPr>
      <w:r w:rsidRPr="008C7B1B">
        <w:rPr>
          <w:rFonts w:asciiTheme="majorHAnsi" w:hAnsiTheme="majorHAnsi" w:cstheme="majorHAnsi"/>
          <w:b/>
          <w:bCs/>
        </w:rPr>
        <w:t>4. Cascading Delete</w:t>
      </w:r>
    </w:p>
    <w:p w14:paraId="374A8EB7" w14:textId="77777777" w:rsidR="008C7B1B" w:rsidRPr="008C7B1B" w:rsidRDefault="008C7B1B" w:rsidP="008C7B1B">
      <w:pPr>
        <w:rPr>
          <w:rFonts w:asciiTheme="majorHAnsi" w:hAnsiTheme="majorHAnsi" w:cstheme="majorHAnsi"/>
        </w:rPr>
      </w:pPr>
      <w:r w:rsidRPr="008C7B1B">
        <w:rPr>
          <w:rFonts w:ascii="Segoe UI Emoji" w:hAnsi="Segoe UI Emoji" w:cs="Segoe UI Emoji"/>
        </w:rPr>
        <w:t>👉</w:t>
      </w:r>
      <w:r w:rsidRPr="008C7B1B">
        <w:rPr>
          <w:rFonts w:asciiTheme="majorHAnsi" w:hAnsiTheme="majorHAnsi" w:cstheme="majorHAnsi"/>
        </w:rPr>
        <w:t xml:space="preserve"> Automatically delete audit records when an employee is deleted.</w:t>
      </w:r>
    </w:p>
    <w:p w14:paraId="4251D6A0"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DELIMITER //</w:t>
      </w:r>
    </w:p>
    <w:p w14:paraId="58A3914A" w14:textId="77777777" w:rsidR="008C7B1B" w:rsidRPr="008C7B1B" w:rsidRDefault="008C7B1B" w:rsidP="008C7B1B">
      <w:pPr>
        <w:rPr>
          <w:rFonts w:asciiTheme="majorHAnsi" w:hAnsiTheme="majorHAnsi" w:cstheme="majorHAnsi"/>
        </w:rPr>
      </w:pPr>
    </w:p>
    <w:p w14:paraId="1609A392"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CREATE TRIGGER trg_CascadeDelete</w:t>
      </w:r>
    </w:p>
    <w:p w14:paraId="0AD4C9CC"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AFTER DELETE ON Employees</w:t>
      </w:r>
    </w:p>
    <w:p w14:paraId="204E3B9A"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FOR EACH ROW</w:t>
      </w:r>
    </w:p>
    <w:p w14:paraId="74514807"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BEGIN</w:t>
      </w:r>
    </w:p>
    <w:p w14:paraId="6D452083"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 xml:space="preserve">   DELETE FROM Employee_Audit WHERE EmpID = OLD.EmpID;</w:t>
      </w:r>
    </w:p>
    <w:p w14:paraId="0FFD380E"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END//</w:t>
      </w:r>
    </w:p>
    <w:p w14:paraId="005C2B4F" w14:textId="77777777" w:rsidR="008C7B1B" w:rsidRPr="008C7B1B" w:rsidRDefault="008C7B1B" w:rsidP="008C7B1B">
      <w:pPr>
        <w:rPr>
          <w:rFonts w:asciiTheme="majorHAnsi" w:hAnsiTheme="majorHAnsi" w:cstheme="majorHAnsi"/>
        </w:rPr>
      </w:pPr>
    </w:p>
    <w:p w14:paraId="6AF62E58"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DELIMITER ;</w:t>
      </w:r>
    </w:p>
    <w:p w14:paraId="015CCC1A"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pict w14:anchorId="61B62426">
          <v:rect id="_x0000_i1052" style="width:0;height:1.5pt" o:hralign="center" o:hrstd="t" o:hr="t" fillcolor="#a0a0a0" stroked="f"/>
        </w:pict>
      </w:r>
    </w:p>
    <w:p w14:paraId="600EB31F" w14:textId="77777777" w:rsidR="008C7B1B" w:rsidRPr="008C7B1B" w:rsidRDefault="008C7B1B" w:rsidP="008C7B1B">
      <w:pPr>
        <w:rPr>
          <w:rFonts w:asciiTheme="majorHAnsi" w:hAnsiTheme="majorHAnsi" w:cstheme="majorHAnsi"/>
          <w:b/>
          <w:bCs/>
        </w:rPr>
      </w:pPr>
      <w:r w:rsidRPr="008C7B1B">
        <w:rPr>
          <w:rFonts w:asciiTheme="majorHAnsi" w:hAnsiTheme="majorHAnsi" w:cstheme="majorHAnsi"/>
          <w:b/>
          <w:bCs/>
        </w:rPr>
        <w:t>5. Prevent Duplicate Names in Same Department</w:t>
      </w:r>
    </w:p>
    <w:p w14:paraId="2EFA9683" w14:textId="77777777" w:rsidR="008C7B1B" w:rsidRPr="008C7B1B" w:rsidRDefault="008C7B1B" w:rsidP="008C7B1B">
      <w:pPr>
        <w:rPr>
          <w:rFonts w:asciiTheme="majorHAnsi" w:hAnsiTheme="majorHAnsi" w:cstheme="majorHAnsi"/>
        </w:rPr>
      </w:pPr>
      <w:r w:rsidRPr="008C7B1B">
        <w:rPr>
          <w:rFonts w:ascii="Segoe UI Emoji" w:hAnsi="Segoe UI Emoji" w:cs="Segoe UI Emoji"/>
        </w:rPr>
        <w:t>👉</w:t>
      </w:r>
      <w:r w:rsidRPr="008C7B1B">
        <w:rPr>
          <w:rFonts w:asciiTheme="majorHAnsi" w:hAnsiTheme="majorHAnsi" w:cstheme="majorHAnsi"/>
        </w:rPr>
        <w:t xml:space="preserve"> Enforce uniqueness (similar to a constraint).</w:t>
      </w:r>
    </w:p>
    <w:p w14:paraId="5E6CF442"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DELIMITER //</w:t>
      </w:r>
    </w:p>
    <w:p w14:paraId="14E36B8F" w14:textId="77777777" w:rsidR="008C7B1B" w:rsidRPr="008C7B1B" w:rsidRDefault="008C7B1B" w:rsidP="008C7B1B">
      <w:pPr>
        <w:rPr>
          <w:rFonts w:asciiTheme="majorHAnsi" w:hAnsiTheme="majorHAnsi" w:cstheme="majorHAnsi"/>
        </w:rPr>
      </w:pPr>
    </w:p>
    <w:p w14:paraId="73A20FC8"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lastRenderedPageBreak/>
        <w:t>CREATE TRIGGER trg_PreventDuplicateName</w:t>
      </w:r>
    </w:p>
    <w:p w14:paraId="2B446CC2"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BEFORE INSERT ON Employees</w:t>
      </w:r>
    </w:p>
    <w:p w14:paraId="7B0D271D"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FOR EACH ROW</w:t>
      </w:r>
    </w:p>
    <w:p w14:paraId="42A27F2B"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BEGIN</w:t>
      </w:r>
    </w:p>
    <w:p w14:paraId="6EF5635E"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 xml:space="preserve">   IF EXISTS (</w:t>
      </w:r>
    </w:p>
    <w:p w14:paraId="56F209AE"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 xml:space="preserve">      SELECT 1 FROM Employees</w:t>
      </w:r>
    </w:p>
    <w:p w14:paraId="1E6A2DDB"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 xml:space="preserve">      WHERE Name = NEW.Name AND Department = NEW.Department</w:t>
      </w:r>
    </w:p>
    <w:p w14:paraId="6A6DF5A2"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 xml:space="preserve">   ) THEN</w:t>
      </w:r>
    </w:p>
    <w:p w14:paraId="17754835" w14:textId="77777777" w:rsidR="008C7B1B" w:rsidRPr="008C7B1B" w:rsidRDefault="008C7B1B" w:rsidP="008C7B1B">
      <w:pPr>
        <w:rPr>
          <w:rFonts w:asciiTheme="majorHAnsi" w:hAnsiTheme="majorHAnsi" w:cstheme="majorHAnsi"/>
        </w:rPr>
      </w:pPr>
      <w:r w:rsidRPr="008C7B1B">
        <w:rPr>
          <w:rFonts w:asciiTheme="majorHAnsi" w:hAnsiTheme="majorHAnsi" w:cstheme="majorHAnsi"/>
        </w:rPr>
        <w:t xml:space="preserve">      SIGNAL SQLSTATE '45000'</w:t>
      </w:r>
    </w:p>
    <w:p w14:paraId="095FD281" w14:textId="7B32A6BD" w:rsidR="008C7B1B" w:rsidRPr="008C7B1B" w:rsidRDefault="008C7B1B" w:rsidP="008C7B1B">
      <w:pPr>
        <w:rPr>
          <w:rFonts w:asciiTheme="majorHAnsi" w:hAnsiTheme="majorHAnsi" w:cstheme="majorHAnsi"/>
        </w:rPr>
      </w:pPr>
      <w:r w:rsidRPr="008C7B1B">
        <w:rPr>
          <w:rFonts w:asciiTheme="majorHAnsi" w:hAnsiTheme="majorHAnsi" w:cstheme="majorHAnsi"/>
        </w:rPr>
        <w:t xml:space="preserve">         SET MESSAGE_TEXT = 'Duplicate employee in same department not allowed'</w:t>
      </w:r>
      <w:r w:rsidR="004F29FA">
        <w:rPr>
          <w:rFonts w:asciiTheme="majorHAnsi" w:hAnsiTheme="majorHAnsi" w:cstheme="majorHAnsi"/>
        </w:rPr>
        <w:t xml:space="preserve"> </w:t>
      </w:r>
      <w:r w:rsidRPr="008C7B1B">
        <w:rPr>
          <w:rFonts w:asciiTheme="majorHAnsi" w:hAnsiTheme="majorHAnsi" w:cstheme="majorHAnsi"/>
        </w:rPr>
        <w:t>;</w:t>
      </w:r>
    </w:p>
    <w:p w14:paraId="3C1B49A6" w14:textId="0E33FB0C" w:rsidR="008C7B1B" w:rsidRPr="008C7B1B" w:rsidRDefault="008C7B1B" w:rsidP="008C7B1B">
      <w:pPr>
        <w:rPr>
          <w:rFonts w:asciiTheme="majorHAnsi" w:hAnsiTheme="majorHAnsi" w:cstheme="majorHAnsi"/>
        </w:rPr>
      </w:pPr>
      <w:r w:rsidRPr="008C7B1B">
        <w:rPr>
          <w:rFonts w:asciiTheme="majorHAnsi" w:hAnsiTheme="majorHAnsi" w:cstheme="majorHAnsi"/>
        </w:rPr>
        <w:t xml:space="preserve">   END IF</w:t>
      </w:r>
      <w:r w:rsidR="004F29FA">
        <w:rPr>
          <w:rFonts w:asciiTheme="majorHAnsi" w:hAnsiTheme="majorHAnsi" w:cstheme="majorHAnsi"/>
        </w:rPr>
        <w:t xml:space="preserve"> </w:t>
      </w:r>
      <w:r w:rsidRPr="008C7B1B">
        <w:rPr>
          <w:rFonts w:asciiTheme="majorHAnsi" w:hAnsiTheme="majorHAnsi" w:cstheme="majorHAnsi"/>
        </w:rPr>
        <w:t>;</w:t>
      </w:r>
    </w:p>
    <w:p w14:paraId="7DE53447" w14:textId="77777777" w:rsidR="008C7B1B" w:rsidRDefault="008C7B1B" w:rsidP="008C7B1B">
      <w:pPr>
        <w:rPr>
          <w:rFonts w:asciiTheme="majorHAnsi" w:hAnsiTheme="majorHAnsi" w:cstheme="majorHAnsi"/>
        </w:rPr>
      </w:pPr>
      <w:r w:rsidRPr="008C7B1B">
        <w:rPr>
          <w:rFonts w:asciiTheme="majorHAnsi" w:hAnsiTheme="majorHAnsi" w:cstheme="majorHAnsi"/>
        </w:rPr>
        <w:t>END//</w:t>
      </w:r>
    </w:p>
    <w:p w14:paraId="799936F1" w14:textId="77777777" w:rsidR="00AA5A1E" w:rsidRDefault="00AA5A1E" w:rsidP="008C7B1B">
      <w:pPr>
        <w:rPr>
          <w:rFonts w:asciiTheme="majorHAnsi" w:hAnsiTheme="majorHAnsi" w:cstheme="majorHAnsi"/>
        </w:rPr>
      </w:pPr>
    </w:p>
    <w:p w14:paraId="24C98043" w14:textId="597935CD" w:rsidR="00AA5A1E" w:rsidRDefault="00D81FB9" w:rsidP="008C7B1B">
      <w:pPr>
        <w:rPr>
          <w:rFonts w:asciiTheme="majorHAnsi" w:hAnsiTheme="majorHAnsi" w:cstheme="majorHAnsi"/>
          <w:u w:val="single"/>
        </w:rPr>
      </w:pPr>
      <w:r w:rsidRPr="00D81FB9">
        <w:rPr>
          <w:rFonts w:asciiTheme="majorHAnsi" w:hAnsiTheme="majorHAnsi" w:cstheme="majorHAnsi"/>
          <w:highlight w:val="cyan"/>
          <w:u w:val="single"/>
        </w:rPr>
        <w:t>Loops</w:t>
      </w:r>
    </w:p>
    <w:p w14:paraId="0D7837C7" w14:textId="77777777" w:rsidR="00D81FB9" w:rsidRPr="00D81FB9" w:rsidRDefault="00D81FB9" w:rsidP="00D81FB9">
      <w:pPr>
        <w:rPr>
          <w:rFonts w:asciiTheme="majorHAnsi" w:hAnsiTheme="majorHAnsi" w:cstheme="majorHAnsi"/>
        </w:rPr>
      </w:pPr>
      <w:r w:rsidRPr="00D81FB9">
        <w:rPr>
          <w:rFonts w:asciiTheme="majorHAnsi" w:hAnsiTheme="majorHAnsi" w:cstheme="majorHAnsi"/>
        </w:rPr>
        <w:t xml:space="preserve">In </w:t>
      </w:r>
      <w:r w:rsidRPr="00D81FB9">
        <w:rPr>
          <w:rFonts w:asciiTheme="majorHAnsi" w:hAnsiTheme="majorHAnsi" w:cstheme="majorHAnsi"/>
          <w:b/>
          <w:bCs/>
        </w:rPr>
        <w:t>standard SQL</w:t>
      </w:r>
      <w:r w:rsidRPr="00D81FB9">
        <w:rPr>
          <w:rFonts w:asciiTheme="majorHAnsi" w:hAnsiTheme="majorHAnsi" w:cstheme="majorHAnsi"/>
        </w:rPr>
        <w:t>, there’s no generic FOR or WHILE loop like in programming languages.</w:t>
      </w:r>
      <w:r w:rsidRPr="00D81FB9">
        <w:rPr>
          <w:rFonts w:asciiTheme="majorHAnsi" w:hAnsiTheme="majorHAnsi" w:cstheme="majorHAnsi"/>
        </w:rPr>
        <w:br/>
        <w:t xml:space="preserve">But in </w:t>
      </w:r>
      <w:r w:rsidRPr="00D81FB9">
        <w:rPr>
          <w:rFonts w:asciiTheme="majorHAnsi" w:hAnsiTheme="majorHAnsi" w:cstheme="majorHAnsi"/>
          <w:b/>
          <w:bCs/>
        </w:rPr>
        <w:t>procedural SQL</w:t>
      </w:r>
      <w:r w:rsidRPr="00D81FB9">
        <w:rPr>
          <w:rFonts w:asciiTheme="majorHAnsi" w:hAnsiTheme="majorHAnsi" w:cstheme="majorHAnsi"/>
        </w:rPr>
        <w:t xml:space="preserve"> (PL/SQL for Oracle, T-SQL for SQL Server, PL/pgSQL for PostgreSQL, stored procedures in MySQL), we </w:t>
      </w:r>
      <w:r w:rsidRPr="00D81FB9">
        <w:rPr>
          <w:rFonts w:asciiTheme="majorHAnsi" w:hAnsiTheme="majorHAnsi" w:cstheme="majorHAnsi"/>
          <w:i/>
          <w:iCs/>
        </w:rPr>
        <w:t>can</w:t>
      </w:r>
      <w:r w:rsidRPr="00D81FB9">
        <w:rPr>
          <w:rFonts w:asciiTheme="majorHAnsi" w:hAnsiTheme="majorHAnsi" w:cstheme="majorHAnsi"/>
        </w:rPr>
        <w:t xml:space="preserve"> use loops.</w:t>
      </w:r>
    </w:p>
    <w:p w14:paraId="580084D0" w14:textId="77777777" w:rsidR="00D81FB9" w:rsidRDefault="00D81FB9" w:rsidP="00D81FB9">
      <w:pPr>
        <w:rPr>
          <w:rFonts w:asciiTheme="majorHAnsi" w:hAnsiTheme="majorHAnsi" w:cstheme="majorHAnsi"/>
        </w:rPr>
      </w:pPr>
      <w:r w:rsidRPr="00D81FB9">
        <w:rPr>
          <w:rFonts w:asciiTheme="majorHAnsi" w:hAnsiTheme="majorHAnsi" w:cstheme="majorHAnsi"/>
        </w:rPr>
        <w:t xml:space="preserve">And yes — there are also ways to </w:t>
      </w:r>
      <w:r w:rsidRPr="00D81FB9">
        <w:rPr>
          <w:rFonts w:asciiTheme="majorHAnsi" w:hAnsiTheme="majorHAnsi" w:cstheme="majorHAnsi"/>
          <w:b/>
          <w:bCs/>
        </w:rPr>
        <w:t>insert multiple records with a single command</w:t>
      </w:r>
      <w:r w:rsidRPr="00D81FB9">
        <w:rPr>
          <w:rFonts w:asciiTheme="majorHAnsi" w:hAnsiTheme="majorHAnsi" w:cstheme="majorHAnsi"/>
        </w:rPr>
        <w:t xml:space="preserve"> without looping.</w:t>
      </w:r>
    </w:p>
    <w:p w14:paraId="5F1B39DA" w14:textId="77777777" w:rsidR="00D81FB9" w:rsidRPr="00D81FB9" w:rsidRDefault="00D81FB9" w:rsidP="00D81FB9">
      <w:pPr>
        <w:rPr>
          <w:rFonts w:asciiTheme="majorHAnsi" w:hAnsiTheme="majorHAnsi" w:cstheme="majorHAnsi"/>
          <w:b/>
          <w:bCs/>
        </w:rPr>
      </w:pPr>
      <w:r w:rsidRPr="00D81FB9">
        <w:rPr>
          <w:rFonts w:asciiTheme="majorHAnsi" w:hAnsiTheme="majorHAnsi" w:cstheme="majorHAnsi"/>
          <w:b/>
          <w:bCs/>
        </w:rPr>
        <w:t>Insert Multiple Records in One Command (No Loop Needed)</w:t>
      </w:r>
    </w:p>
    <w:p w14:paraId="328744AD" w14:textId="77777777" w:rsidR="00D81FB9" w:rsidRPr="00D81FB9" w:rsidRDefault="00D81FB9" w:rsidP="00D81FB9">
      <w:pPr>
        <w:rPr>
          <w:rFonts w:asciiTheme="majorHAnsi" w:hAnsiTheme="majorHAnsi" w:cstheme="majorHAnsi"/>
        </w:rPr>
      </w:pPr>
      <w:r w:rsidRPr="00D81FB9">
        <w:rPr>
          <w:rFonts w:asciiTheme="majorHAnsi" w:hAnsiTheme="majorHAnsi" w:cstheme="majorHAnsi"/>
        </w:rPr>
        <w:t>INSERT INTO Employees (EmpID, Name, Department, Salary) VALUES</w:t>
      </w:r>
    </w:p>
    <w:p w14:paraId="0A626A95" w14:textId="77777777" w:rsidR="00D81FB9" w:rsidRPr="00D81FB9" w:rsidRDefault="00D81FB9" w:rsidP="00D81FB9">
      <w:pPr>
        <w:rPr>
          <w:rFonts w:asciiTheme="majorHAnsi" w:hAnsiTheme="majorHAnsi" w:cstheme="majorHAnsi"/>
        </w:rPr>
      </w:pPr>
      <w:r w:rsidRPr="00D81FB9">
        <w:rPr>
          <w:rFonts w:asciiTheme="majorHAnsi" w:hAnsiTheme="majorHAnsi" w:cstheme="majorHAnsi"/>
        </w:rPr>
        <w:t>(6, 'Ritika Jain', 'IT', 62000),</w:t>
      </w:r>
    </w:p>
    <w:p w14:paraId="7C9F7F69" w14:textId="77777777" w:rsidR="00D81FB9" w:rsidRPr="00D81FB9" w:rsidRDefault="00D81FB9" w:rsidP="00D81FB9">
      <w:pPr>
        <w:rPr>
          <w:rFonts w:asciiTheme="majorHAnsi" w:hAnsiTheme="majorHAnsi" w:cstheme="majorHAnsi"/>
        </w:rPr>
      </w:pPr>
      <w:r w:rsidRPr="00D81FB9">
        <w:rPr>
          <w:rFonts w:asciiTheme="majorHAnsi" w:hAnsiTheme="majorHAnsi" w:cstheme="majorHAnsi"/>
        </w:rPr>
        <w:t>(7, 'Manish Agarwal', 'HR', 48000),</w:t>
      </w:r>
    </w:p>
    <w:p w14:paraId="0DE7E292" w14:textId="77777777" w:rsidR="00D81FB9" w:rsidRPr="00D81FB9" w:rsidRDefault="00D81FB9" w:rsidP="00D81FB9">
      <w:pPr>
        <w:rPr>
          <w:rFonts w:asciiTheme="majorHAnsi" w:hAnsiTheme="majorHAnsi" w:cstheme="majorHAnsi"/>
        </w:rPr>
      </w:pPr>
      <w:r w:rsidRPr="00D81FB9">
        <w:rPr>
          <w:rFonts w:asciiTheme="majorHAnsi" w:hAnsiTheme="majorHAnsi" w:cstheme="majorHAnsi"/>
        </w:rPr>
        <w:t>(8, 'Divya Singh', 'Finance', 53000);</w:t>
      </w:r>
    </w:p>
    <w:p w14:paraId="30FB480C" w14:textId="77777777" w:rsidR="00D81FB9" w:rsidRDefault="00D81FB9" w:rsidP="00D81FB9">
      <w:pPr>
        <w:rPr>
          <w:rFonts w:asciiTheme="majorHAnsi" w:hAnsiTheme="majorHAnsi" w:cstheme="majorHAnsi"/>
        </w:rPr>
      </w:pPr>
    </w:p>
    <w:p w14:paraId="75C3C755" w14:textId="77777777" w:rsidR="00D81FB9" w:rsidRPr="00D81FB9" w:rsidRDefault="00D81FB9" w:rsidP="00D81FB9">
      <w:pPr>
        <w:rPr>
          <w:rFonts w:asciiTheme="majorHAnsi" w:hAnsiTheme="majorHAnsi" w:cstheme="majorHAnsi"/>
          <w:b/>
          <w:bCs/>
        </w:rPr>
      </w:pPr>
      <w:r w:rsidRPr="00D81FB9">
        <w:rPr>
          <w:rFonts w:asciiTheme="majorHAnsi" w:hAnsiTheme="majorHAnsi" w:cstheme="majorHAnsi"/>
          <w:b/>
          <w:bCs/>
        </w:rPr>
        <w:t>Using Loops in MySQL Stored Procedure</w:t>
      </w:r>
    </w:p>
    <w:p w14:paraId="72C2FEA3" w14:textId="77777777" w:rsidR="00D81FB9" w:rsidRPr="00D81FB9" w:rsidRDefault="00D81FB9" w:rsidP="00D81FB9">
      <w:pPr>
        <w:rPr>
          <w:rFonts w:asciiTheme="majorHAnsi" w:hAnsiTheme="majorHAnsi" w:cstheme="majorHAnsi"/>
        </w:rPr>
      </w:pPr>
      <w:r w:rsidRPr="00D81FB9">
        <w:rPr>
          <w:rFonts w:asciiTheme="majorHAnsi" w:hAnsiTheme="majorHAnsi" w:cstheme="majorHAnsi"/>
        </w:rPr>
        <w:t>MySQL allows loops inside procedures with LOOP, WHILE, or REPEAT.</w:t>
      </w:r>
    </w:p>
    <w:p w14:paraId="22486436" w14:textId="189AE6F9" w:rsidR="00D81FB9" w:rsidRDefault="00D81FB9" w:rsidP="00D81FB9">
      <w:pPr>
        <w:rPr>
          <w:rFonts w:asciiTheme="majorHAnsi" w:hAnsiTheme="majorHAnsi" w:cstheme="majorHAnsi"/>
        </w:rPr>
      </w:pPr>
      <w:r>
        <w:rPr>
          <w:rFonts w:asciiTheme="majorHAnsi" w:hAnsiTheme="majorHAnsi" w:cstheme="majorHAnsi"/>
        </w:rPr>
        <w:lastRenderedPageBreak/>
        <w:t>Create a procedure to add employess</w:t>
      </w:r>
    </w:p>
    <w:p w14:paraId="29D103D5" w14:textId="0244BE62" w:rsidR="00D81FB9" w:rsidRPr="00D81FB9" w:rsidRDefault="00D81FB9" w:rsidP="00D81FB9">
      <w:pPr>
        <w:rPr>
          <w:rFonts w:asciiTheme="majorHAnsi" w:hAnsiTheme="majorHAnsi" w:cstheme="majorHAnsi"/>
        </w:rPr>
      </w:pPr>
      <w:r w:rsidRPr="00D81FB9">
        <w:rPr>
          <w:rFonts w:asciiTheme="majorHAnsi" w:hAnsiTheme="majorHAnsi" w:cstheme="majorHAnsi"/>
        </w:rPr>
        <w:t>DELIMITER //</w:t>
      </w:r>
    </w:p>
    <w:p w14:paraId="528CBEC5" w14:textId="77777777" w:rsidR="00D81FB9" w:rsidRPr="00D81FB9" w:rsidRDefault="00D81FB9" w:rsidP="00D81FB9">
      <w:pPr>
        <w:rPr>
          <w:rFonts w:asciiTheme="majorHAnsi" w:hAnsiTheme="majorHAnsi" w:cstheme="majorHAnsi"/>
        </w:rPr>
      </w:pPr>
    </w:p>
    <w:p w14:paraId="7C7F74D6" w14:textId="77777777" w:rsidR="00D81FB9" w:rsidRPr="00D81FB9" w:rsidRDefault="00D81FB9" w:rsidP="00D81FB9">
      <w:pPr>
        <w:rPr>
          <w:rFonts w:asciiTheme="majorHAnsi" w:hAnsiTheme="majorHAnsi" w:cstheme="majorHAnsi"/>
        </w:rPr>
      </w:pPr>
      <w:r w:rsidRPr="00D81FB9">
        <w:rPr>
          <w:rFonts w:asciiTheme="majorHAnsi" w:hAnsiTheme="majorHAnsi" w:cstheme="majorHAnsi"/>
        </w:rPr>
        <w:t>CREATE PROCEDURE AddEmployee(</w:t>
      </w:r>
    </w:p>
    <w:p w14:paraId="40B23DD0" w14:textId="77777777" w:rsidR="00D81FB9" w:rsidRPr="00D81FB9" w:rsidRDefault="00D81FB9" w:rsidP="00D81FB9">
      <w:pPr>
        <w:rPr>
          <w:rFonts w:asciiTheme="majorHAnsi" w:hAnsiTheme="majorHAnsi" w:cstheme="majorHAnsi"/>
        </w:rPr>
      </w:pPr>
      <w:r w:rsidRPr="00D81FB9">
        <w:rPr>
          <w:rFonts w:asciiTheme="majorHAnsi" w:hAnsiTheme="majorHAnsi" w:cstheme="majorHAnsi"/>
        </w:rPr>
        <w:t xml:space="preserve">    IN p_EmpID INT,</w:t>
      </w:r>
    </w:p>
    <w:p w14:paraId="10FA2903" w14:textId="77777777" w:rsidR="00D81FB9" w:rsidRPr="00D81FB9" w:rsidRDefault="00D81FB9" w:rsidP="00D81FB9">
      <w:pPr>
        <w:rPr>
          <w:rFonts w:asciiTheme="majorHAnsi" w:hAnsiTheme="majorHAnsi" w:cstheme="majorHAnsi"/>
        </w:rPr>
      </w:pPr>
      <w:r w:rsidRPr="00D81FB9">
        <w:rPr>
          <w:rFonts w:asciiTheme="majorHAnsi" w:hAnsiTheme="majorHAnsi" w:cstheme="majorHAnsi"/>
        </w:rPr>
        <w:t xml:space="preserve">    IN p_Name VARCHAR(50),</w:t>
      </w:r>
    </w:p>
    <w:p w14:paraId="68040066" w14:textId="77777777" w:rsidR="00D81FB9" w:rsidRPr="00D81FB9" w:rsidRDefault="00D81FB9" w:rsidP="00D81FB9">
      <w:pPr>
        <w:rPr>
          <w:rFonts w:asciiTheme="majorHAnsi" w:hAnsiTheme="majorHAnsi" w:cstheme="majorHAnsi"/>
        </w:rPr>
      </w:pPr>
      <w:r w:rsidRPr="00D81FB9">
        <w:rPr>
          <w:rFonts w:asciiTheme="majorHAnsi" w:hAnsiTheme="majorHAnsi" w:cstheme="majorHAnsi"/>
        </w:rPr>
        <w:t xml:space="preserve">    IN p_Department VARCHAR(50),</w:t>
      </w:r>
    </w:p>
    <w:p w14:paraId="7C903E9D" w14:textId="77777777" w:rsidR="00D81FB9" w:rsidRPr="00D81FB9" w:rsidRDefault="00D81FB9" w:rsidP="00D81FB9">
      <w:pPr>
        <w:rPr>
          <w:rFonts w:asciiTheme="majorHAnsi" w:hAnsiTheme="majorHAnsi" w:cstheme="majorHAnsi"/>
        </w:rPr>
      </w:pPr>
      <w:r w:rsidRPr="00D81FB9">
        <w:rPr>
          <w:rFonts w:asciiTheme="majorHAnsi" w:hAnsiTheme="majorHAnsi" w:cstheme="majorHAnsi"/>
        </w:rPr>
        <w:t xml:space="preserve">    IN p_Salary DECIMAL(10,2)</w:t>
      </w:r>
    </w:p>
    <w:p w14:paraId="44BF0D03" w14:textId="77777777" w:rsidR="00D81FB9" w:rsidRPr="00D81FB9" w:rsidRDefault="00D81FB9" w:rsidP="00D81FB9">
      <w:pPr>
        <w:rPr>
          <w:rFonts w:asciiTheme="majorHAnsi" w:hAnsiTheme="majorHAnsi" w:cstheme="majorHAnsi"/>
        </w:rPr>
      </w:pPr>
      <w:r w:rsidRPr="00D81FB9">
        <w:rPr>
          <w:rFonts w:asciiTheme="majorHAnsi" w:hAnsiTheme="majorHAnsi" w:cstheme="majorHAnsi"/>
        </w:rPr>
        <w:t>)</w:t>
      </w:r>
    </w:p>
    <w:p w14:paraId="70630F38" w14:textId="77777777" w:rsidR="00D81FB9" w:rsidRPr="00D81FB9" w:rsidRDefault="00D81FB9" w:rsidP="00D81FB9">
      <w:pPr>
        <w:rPr>
          <w:rFonts w:asciiTheme="majorHAnsi" w:hAnsiTheme="majorHAnsi" w:cstheme="majorHAnsi"/>
        </w:rPr>
      </w:pPr>
      <w:r w:rsidRPr="00D81FB9">
        <w:rPr>
          <w:rFonts w:asciiTheme="majorHAnsi" w:hAnsiTheme="majorHAnsi" w:cstheme="majorHAnsi"/>
        </w:rPr>
        <w:t>BEGIN</w:t>
      </w:r>
    </w:p>
    <w:p w14:paraId="234BBD19" w14:textId="77777777" w:rsidR="00D81FB9" w:rsidRPr="00D81FB9" w:rsidRDefault="00D81FB9" w:rsidP="00D81FB9">
      <w:pPr>
        <w:rPr>
          <w:rFonts w:asciiTheme="majorHAnsi" w:hAnsiTheme="majorHAnsi" w:cstheme="majorHAnsi"/>
        </w:rPr>
      </w:pPr>
      <w:r w:rsidRPr="00D81FB9">
        <w:rPr>
          <w:rFonts w:asciiTheme="majorHAnsi" w:hAnsiTheme="majorHAnsi" w:cstheme="majorHAnsi"/>
        </w:rPr>
        <w:t xml:space="preserve">    INSERT INTO Employees (EmpID, Name, Department, Salary)</w:t>
      </w:r>
    </w:p>
    <w:p w14:paraId="2BA23556" w14:textId="77777777" w:rsidR="00D81FB9" w:rsidRPr="00D81FB9" w:rsidRDefault="00D81FB9" w:rsidP="00D81FB9">
      <w:pPr>
        <w:rPr>
          <w:rFonts w:asciiTheme="majorHAnsi" w:hAnsiTheme="majorHAnsi" w:cstheme="majorHAnsi"/>
        </w:rPr>
      </w:pPr>
      <w:r w:rsidRPr="00D81FB9">
        <w:rPr>
          <w:rFonts w:asciiTheme="majorHAnsi" w:hAnsiTheme="majorHAnsi" w:cstheme="majorHAnsi"/>
        </w:rPr>
        <w:t xml:space="preserve">    VALUES (p_EmpID, p_Name, p_Department, p_Salary);</w:t>
      </w:r>
    </w:p>
    <w:p w14:paraId="08E4E223" w14:textId="77777777" w:rsidR="00D81FB9" w:rsidRPr="00D81FB9" w:rsidRDefault="00D81FB9" w:rsidP="00D81FB9">
      <w:pPr>
        <w:rPr>
          <w:rFonts w:asciiTheme="majorHAnsi" w:hAnsiTheme="majorHAnsi" w:cstheme="majorHAnsi"/>
        </w:rPr>
      </w:pPr>
      <w:r w:rsidRPr="00D81FB9">
        <w:rPr>
          <w:rFonts w:asciiTheme="majorHAnsi" w:hAnsiTheme="majorHAnsi" w:cstheme="majorHAnsi"/>
        </w:rPr>
        <w:t>END//</w:t>
      </w:r>
    </w:p>
    <w:p w14:paraId="4FC40D8A" w14:textId="77777777" w:rsidR="00D81FB9" w:rsidRPr="00D81FB9" w:rsidRDefault="00D81FB9" w:rsidP="00D81FB9">
      <w:pPr>
        <w:rPr>
          <w:rFonts w:asciiTheme="majorHAnsi" w:hAnsiTheme="majorHAnsi" w:cstheme="majorHAnsi"/>
        </w:rPr>
      </w:pPr>
    </w:p>
    <w:p w14:paraId="3A4605D4" w14:textId="2F484325" w:rsidR="00D81FB9" w:rsidRPr="008C7B1B" w:rsidRDefault="00D81FB9" w:rsidP="00D81FB9">
      <w:pPr>
        <w:rPr>
          <w:rFonts w:asciiTheme="majorHAnsi" w:hAnsiTheme="majorHAnsi" w:cstheme="majorHAnsi"/>
          <w:u w:val="single"/>
        </w:rPr>
      </w:pPr>
      <w:r w:rsidRPr="00D81FB9">
        <w:rPr>
          <w:rFonts w:asciiTheme="majorHAnsi" w:hAnsiTheme="majorHAnsi" w:cstheme="majorHAnsi"/>
          <w:u w:val="single"/>
        </w:rPr>
        <w:t>DELIMITER ;</w:t>
      </w:r>
    </w:p>
    <w:p w14:paraId="0C472430" w14:textId="77777777" w:rsidR="008C7B1B" w:rsidRPr="00070206" w:rsidRDefault="008C7B1B">
      <w:pPr>
        <w:rPr>
          <w:rFonts w:asciiTheme="majorHAnsi" w:hAnsiTheme="majorHAnsi" w:cstheme="majorHAnsi"/>
        </w:rPr>
      </w:pPr>
    </w:p>
    <w:sectPr w:rsidR="008C7B1B" w:rsidRPr="000702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6095112">
    <w:abstractNumId w:val="8"/>
  </w:num>
  <w:num w:numId="2" w16cid:durableId="1340308668">
    <w:abstractNumId w:val="6"/>
  </w:num>
  <w:num w:numId="3" w16cid:durableId="1755978304">
    <w:abstractNumId w:val="5"/>
  </w:num>
  <w:num w:numId="4" w16cid:durableId="156656972">
    <w:abstractNumId w:val="4"/>
  </w:num>
  <w:num w:numId="5" w16cid:durableId="1069232230">
    <w:abstractNumId w:val="7"/>
  </w:num>
  <w:num w:numId="6" w16cid:durableId="1515341756">
    <w:abstractNumId w:val="3"/>
  </w:num>
  <w:num w:numId="7" w16cid:durableId="1110583351">
    <w:abstractNumId w:val="2"/>
  </w:num>
  <w:num w:numId="8" w16cid:durableId="1793471709">
    <w:abstractNumId w:val="1"/>
  </w:num>
  <w:num w:numId="9" w16cid:durableId="1009717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0206"/>
    <w:rsid w:val="0015074B"/>
    <w:rsid w:val="0029639D"/>
    <w:rsid w:val="00326F90"/>
    <w:rsid w:val="004F29FA"/>
    <w:rsid w:val="00875ECC"/>
    <w:rsid w:val="008C7B1B"/>
    <w:rsid w:val="00AA1D8D"/>
    <w:rsid w:val="00AA5A1E"/>
    <w:rsid w:val="00AF028F"/>
    <w:rsid w:val="00B47730"/>
    <w:rsid w:val="00BC252B"/>
    <w:rsid w:val="00CB0664"/>
    <w:rsid w:val="00D81FB9"/>
    <w:rsid w:val="00EE0AA7"/>
    <w:rsid w:val="00F41F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3BA8"/>
  <w14:defaultImageDpi w14:val="300"/>
  <w15:docId w15:val="{C7221438-CD91-4C9C-B882-AB6A977E5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766601">
      <w:bodyDiv w:val="1"/>
      <w:marLeft w:val="0"/>
      <w:marRight w:val="0"/>
      <w:marTop w:val="0"/>
      <w:marBottom w:val="0"/>
      <w:divBdr>
        <w:top w:val="none" w:sz="0" w:space="0" w:color="auto"/>
        <w:left w:val="none" w:sz="0" w:space="0" w:color="auto"/>
        <w:bottom w:val="none" w:sz="0" w:space="0" w:color="auto"/>
        <w:right w:val="none" w:sz="0" w:space="0" w:color="auto"/>
      </w:divBdr>
      <w:divsChild>
        <w:div w:id="1384983884">
          <w:marLeft w:val="0"/>
          <w:marRight w:val="0"/>
          <w:marTop w:val="0"/>
          <w:marBottom w:val="0"/>
          <w:divBdr>
            <w:top w:val="none" w:sz="0" w:space="0" w:color="auto"/>
            <w:left w:val="none" w:sz="0" w:space="0" w:color="auto"/>
            <w:bottom w:val="none" w:sz="0" w:space="0" w:color="auto"/>
            <w:right w:val="none" w:sz="0" w:space="0" w:color="auto"/>
          </w:divBdr>
          <w:divsChild>
            <w:div w:id="150761021">
              <w:marLeft w:val="0"/>
              <w:marRight w:val="0"/>
              <w:marTop w:val="0"/>
              <w:marBottom w:val="0"/>
              <w:divBdr>
                <w:top w:val="none" w:sz="0" w:space="0" w:color="auto"/>
                <w:left w:val="none" w:sz="0" w:space="0" w:color="auto"/>
                <w:bottom w:val="none" w:sz="0" w:space="0" w:color="auto"/>
                <w:right w:val="none" w:sz="0" w:space="0" w:color="auto"/>
              </w:divBdr>
            </w:div>
          </w:divsChild>
        </w:div>
        <w:div w:id="1493137791">
          <w:marLeft w:val="0"/>
          <w:marRight w:val="0"/>
          <w:marTop w:val="0"/>
          <w:marBottom w:val="0"/>
          <w:divBdr>
            <w:top w:val="none" w:sz="0" w:space="0" w:color="auto"/>
            <w:left w:val="none" w:sz="0" w:space="0" w:color="auto"/>
            <w:bottom w:val="none" w:sz="0" w:space="0" w:color="auto"/>
            <w:right w:val="none" w:sz="0" w:space="0" w:color="auto"/>
          </w:divBdr>
          <w:divsChild>
            <w:div w:id="1571427198">
              <w:marLeft w:val="0"/>
              <w:marRight w:val="0"/>
              <w:marTop w:val="0"/>
              <w:marBottom w:val="0"/>
              <w:divBdr>
                <w:top w:val="none" w:sz="0" w:space="0" w:color="auto"/>
                <w:left w:val="none" w:sz="0" w:space="0" w:color="auto"/>
                <w:bottom w:val="none" w:sz="0" w:space="0" w:color="auto"/>
                <w:right w:val="none" w:sz="0" w:space="0" w:color="auto"/>
              </w:divBdr>
            </w:div>
          </w:divsChild>
        </w:div>
        <w:div w:id="1088311750">
          <w:marLeft w:val="0"/>
          <w:marRight w:val="0"/>
          <w:marTop w:val="0"/>
          <w:marBottom w:val="0"/>
          <w:divBdr>
            <w:top w:val="none" w:sz="0" w:space="0" w:color="auto"/>
            <w:left w:val="none" w:sz="0" w:space="0" w:color="auto"/>
            <w:bottom w:val="none" w:sz="0" w:space="0" w:color="auto"/>
            <w:right w:val="none" w:sz="0" w:space="0" w:color="auto"/>
          </w:divBdr>
          <w:divsChild>
            <w:div w:id="435365599">
              <w:marLeft w:val="0"/>
              <w:marRight w:val="0"/>
              <w:marTop w:val="0"/>
              <w:marBottom w:val="0"/>
              <w:divBdr>
                <w:top w:val="none" w:sz="0" w:space="0" w:color="auto"/>
                <w:left w:val="none" w:sz="0" w:space="0" w:color="auto"/>
                <w:bottom w:val="none" w:sz="0" w:space="0" w:color="auto"/>
                <w:right w:val="none" w:sz="0" w:space="0" w:color="auto"/>
              </w:divBdr>
            </w:div>
          </w:divsChild>
        </w:div>
        <w:div w:id="482083656">
          <w:marLeft w:val="0"/>
          <w:marRight w:val="0"/>
          <w:marTop w:val="0"/>
          <w:marBottom w:val="0"/>
          <w:divBdr>
            <w:top w:val="none" w:sz="0" w:space="0" w:color="auto"/>
            <w:left w:val="none" w:sz="0" w:space="0" w:color="auto"/>
            <w:bottom w:val="none" w:sz="0" w:space="0" w:color="auto"/>
            <w:right w:val="none" w:sz="0" w:space="0" w:color="auto"/>
          </w:divBdr>
          <w:divsChild>
            <w:div w:id="1210531471">
              <w:marLeft w:val="0"/>
              <w:marRight w:val="0"/>
              <w:marTop w:val="0"/>
              <w:marBottom w:val="0"/>
              <w:divBdr>
                <w:top w:val="none" w:sz="0" w:space="0" w:color="auto"/>
                <w:left w:val="none" w:sz="0" w:space="0" w:color="auto"/>
                <w:bottom w:val="none" w:sz="0" w:space="0" w:color="auto"/>
                <w:right w:val="none" w:sz="0" w:space="0" w:color="auto"/>
              </w:divBdr>
            </w:div>
          </w:divsChild>
        </w:div>
        <w:div w:id="69423553">
          <w:marLeft w:val="0"/>
          <w:marRight w:val="0"/>
          <w:marTop w:val="0"/>
          <w:marBottom w:val="0"/>
          <w:divBdr>
            <w:top w:val="none" w:sz="0" w:space="0" w:color="auto"/>
            <w:left w:val="none" w:sz="0" w:space="0" w:color="auto"/>
            <w:bottom w:val="none" w:sz="0" w:space="0" w:color="auto"/>
            <w:right w:val="none" w:sz="0" w:space="0" w:color="auto"/>
          </w:divBdr>
          <w:divsChild>
            <w:div w:id="1711494834">
              <w:marLeft w:val="0"/>
              <w:marRight w:val="0"/>
              <w:marTop w:val="0"/>
              <w:marBottom w:val="0"/>
              <w:divBdr>
                <w:top w:val="none" w:sz="0" w:space="0" w:color="auto"/>
                <w:left w:val="none" w:sz="0" w:space="0" w:color="auto"/>
                <w:bottom w:val="none" w:sz="0" w:space="0" w:color="auto"/>
                <w:right w:val="none" w:sz="0" w:space="0" w:color="auto"/>
              </w:divBdr>
            </w:div>
          </w:divsChild>
        </w:div>
        <w:div w:id="36245776">
          <w:marLeft w:val="0"/>
          <w:marRight w:val="0"/>
          <w:marTop w:val="0"/>
          <w:marBottom w:val="0"/>
          <w:divBdr>
            <w:top w:val="none" w:sz="0" w:space="0" w:color="auto"/>
            <w:left w:val="none" w:sz="0" w:space="0" w:color="auto"/>
            <w:bottom w:val="none" w:sz="0" w:space="0" w:color="auto"/>
            <w:right w:val="none" w:sz="0" w:space="0" w:color="auto"/>
          </w:divBdr>
          <w:divsChild>
            <w:div w:id="19395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77986">
      <w:bodyDiv w:val="1"/>
      <w:marLeft w:val="0"/>
      <w:marRight w:val="0"/>
      <w:marTop w:val="0"/>
      <w:marBottom w:val="0"/>
      <w:divBdr>
        <w:top w:val="none" w:sz="0" w:space="0" w:color="auto"/>
        <w:left w:val="none" w:sz="0" w:space="0" w:color="auto"/>
        <w:bottom w:val="none" w:sz="0" w:space="0" w:color="auto"/>
        <w:right w:val="none" w:sz="0" w:space="0" w:color="auto"/>
      </w:divBdr>
    </w:div>
    <w:div w:id="1490755107">
      <w:bodyDiv w:val="1"/>
      <w:marLeft w:val="0"/>
      <w:marRight w:val="0"/>
      <w:marTop w:val="0"/>
      <w:marBottom w:val="0"/>
      <w:divBdr>
        <w:top w:val="none" w:sz="0" w:space="0" w:color="auto"/>
        <w:left w:val="none" w:sz="0" w:space="0" w:color="auto"/>
        <w:bottom w:val="none" w:sz="0" w:space="0" w:color="auto"/>
        <w:right w:val="none" w:sz="0" w:space="0" w:color="auto"/>
      </w:divBdr>
      <w:divsChild>
        <w:div w:id="1446465163">
          <w:marLeft w:val="0"/>
          <w:marRight w:val="0"/>
          <w:marTop w:val="0"/>
          <w:marBottom w:val="0"/>
          <w:divBdr>
            <w:top w:val="none" w:sz="0" w:space="0" w:color="auto"/>
            <w:left w:val="none" w:sz="0" w:space="0" w:color="auto"/>
            <w:bottom w:val="none" w:sz="0" w:space="0" w:color="auto"/>
            <w:right w:val="none" w:sz="0" w:space="0" w:color="auto"/>
          </w:divBdr>
          <w:divsChild>
            <w:div w:id="10681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2613">
      <w:bodyDiv w:val="1"/>
      <w:marLeft w:val="0"/>
      <w:marRight w:val="0"/>
      <w:marTop w:val="0"/>
      <w:marBottom w:val="0"/>
      <w:divBdr>
        <w:top w:val="none" w:sz="0" w:space="0" w:color="auto"/>
        <w:left w:val="none" w:sz="0" w:space="0" w:color="auto"/>
        <w:bottom w:val="none" w:sz="0" w:space="0" w:color="auto"/>
        <w:right w:val="none" w:sz="0" w:space="0" w:color="auto"/>
      </w:divBdr>
    </w:div>
    <w:div w:id="1770805986">
      <w:bodyDiv w:val="1"/>
      <w:marLeft w:val="0"/>
      <w:marRight w:val="0"/>
      <w:marTop w:val="0"/>
      <w:marBottom w:val="0"/>
      <w:divBdr>
        <w:top w:val="none" w:sz="0" w:space="0" w:color="auto"/>
        <w:left w:val="none" w:sz="0" w:space="0" w:color="auto"/>
        <w:bottom w:val="none" w:sz="0" w:space="0" w:color="auto"/>
        <w:right w:val="none" w:sz="0" w:space="0" w:color="auto"/>
      </w:divBdr>
      <w:divsChild>
        <w:div w:id="853610887">
          <w:marLeft w:val="0"/>
          <w:marRight w:val="0"/>
          <w:marTop w:val="0"/>
          <w:marBottom w:val="0"/>
          <w:divBdr>
            <w:top w:val="none" w:sz="0" w:space="0" w:color="auto"/>
            <w:left w:val="none" w:sz="0" w:space="0" w:color="auto"/>
            <w:bottom w:val="none" w:sz="0" w:space="0" w:color="auto"/>
            <w:right w:val="none" w:sz="0" w:space="0" w:color="auto"/>
          </w:divBdr>
          <w:divsChild>
            <w:div w:id="1662351016">
              <w:marLeft w:val="0"/>
              <w:marRight w:val="0"/>
              <w:marTop w:val="0"/>
              <w:marBottom w:val="0"/>
              <w:divBdr>
                <w:top w:val="none" w:sz="0" w:space="0" w:color="auto"/>
                <w:left w:val="none" w:sz="0" w:space="0" w:color="auto"/>
                <w:bottom w:val="none" w:sz="0" w:space="0" w:color="auto"/>
                <w:right w:val="none" w:sz="0" w:space="0" w:color="auto"/>
              </w:divBdr>
            </w:div>
          </w:divsChild>
        </w:div>
        <w:div w:id="437793656">
          <w:marLeft w:val="0"/>
          <w:marRight w:val="0"/>
          <w:marTop w:val="0"/>
          <w:marBottom w:val="0"/>
          <w:divBdr>
            <w:top w:val="none" w:sz="0" w:space="0" w:color="auto"/>
            <w:left w:val="none" w:sz="0" w:space="0" w:color="auto"/>
            <w:bottom w:val="none" w:sz="0" w:space="0" w:color="auto"/>
            <w:right w:val="none" w:sz="0" w:space="0" w:color="auto"/>
          </w:divBdr>
          <w:divsChild>
            <w:div w:id="16322048">
              <w:marLeft w:val="0"/>
              <w:marRight w:val="0"/>
              <w:marTop w:val="0"/>
              <w:marBottom w:val="0"/>
              <w:divBdr>
                <w:top w:val="none" w:sz="0" w:space="0" w:color="auto"/>
                <w:left w:val="none" w:sz="0" w:space="0" w:color="auto"/>
                <w:bottom w:val="none" w:sz="0" w:space="0" w:color="auto"/>
                <w:right w:val="none" w:sz="0" w:space="0" w:color="auto"/>
              </w:divBdr>
            </w:div>
          </w:divsChild>
        </w:div>
        <w:div w:id="37047354">
          <w:marLeft w:val="0"/>
          <w:marRight w:val="0"/>
          <w:marTop w:val="0"/>
          <w:marBottom w:val="0"/>
          <w:divBdr>
            <w:top w:val="none" w:sz="0" w:space="0" w:color="auto"/>
            <w:left w:val="none" w:sz="0" w:space="0" w:color="auto"/>
            <w:bottom w:val="none" w:sz="0" w:space="0" w:color="auto"/>
            <w:right w:val="none" w:sz="0" w:space="0" w:color="auto"/>
          </w:divBdr>
          <w:divsChild>
            <w:div w:id="234125924">
              <w:marLeft w:val="0"/>
              <w:marRight w:val="0"/>
              <w:marTop w:val="0"/>
              <w:marBottom w:val="0"/>
              <w:divBdr>
                <w:top w:val="none" w:sz="0" w:space="0" w:color="auto"/>
                <w:left w:val="none" w:sz="0" w:space="0" w:color="auto"/>
                <w:bottom w:val="none" w:sz="0" w:space="0" w:color="auto"/>
                <w:right w:val="none" w:sz="0" w:space="0" w:color="auto"/>
              </w:divBdr>
            </w:div>
          </w:divsChild>
        </w:div>
        <w:div w:id="1528103586">
          <w:marLeft w:val="0"/>
          <w:marRight w:val="0"/>
          <w:marTop w:val="0"/>
          <w:marBottom w:val="0"/>
          <w:divBdr>
            <w:top w:val="none" w:sz="0" w:space="0" w:color="auto"/>
            <w:left w:val="none" w:sz="0" w:space="0" w:color="auto"/>
            <w:bottom w:val="none" w:sz="0" w:space="0" w:color="auto"/>
            <w:right w:val="none" w:sz="0" w:space="0" w:color="auto"/>
          </w:divBdr>
          <w:divsChild>
            <w:div w:id="1655334995">
              <w:marLeft w:val="0"/>
              <w:marRight w:val="0"/>
              <w:marTop w:val="0"/>
              <w:marBottom w:val="0"/>
              <w:divBdr>
                <w:top w:val="none" w:sz="0" w:space="0" w:color="auto"/>
                <w:left w:val="none" w:sz="0" w:space="0" w:color="auto"/>
                <w:bottom w:val="none" w:sz="0" w:space="0" w:color="auto"/>
                <w:right w:val="none" w:sz="0" w:space="0" w:color="auto"/>
              </w:divBdr>
            </w:div>
          </w:divsChild>
        </w:div>
        <w:div w:id="975331313">
          <w:marLeft w:val="0"/>
          <w:marRight w:val="0"/>
          <w:marTop w:val="0"/>
          <w:marBottom w:val="0"/>
          <w:divBdr>
            <w:top w:val="none" w:sz="0" w:space="0" w:color="auto"/>
            <w:left w:val="none" w:sz="0" w:space="0" w:color="auto"/>
            <w:bottom w:val="none" w:sz="0" w:space="0" w:color="auto"/>
            <w:right w:val="none" w:sz="0" w:space="0" w:color="auto"/>
          </w:divBdr>
          <w:divsChild>
            <w:div w:id="299459139">
              <w:marLeft w:val="0"/>
              <w:marRight w:val="0"/>
              <w:marTop w:val="0"/>
              <w:marBottom w:val="0"/>
              <w:divBdr>
                <w:top w:val="none" w:sz="0" w:space="0" w:color="auto"/>
                <w:left w:val="none" w:sz="0" w:space="0" w:color="auto"/>
                <w:bottom w:val="none" w:sz="0" w:space="0" w:color="auto"/>
                <w:right w:val="none" w:sz="0" w:space="0" w:color="auto"/>
              </w:divBdr>
            </w:div>
          </w:divsChild>
        </w:div>
        <w:div w:id="1060666516">
          <w:marLeft w:val="0"/>
          <w:marRight w:val="0"/>
          <w:marTop w:val="0"/>
          <w:marBottom w:val="0"/>
          <w:divBdr>
            <w:top w:val="none" w:sz="0" w:space="0" w:color="auto"/>
            <w:left w:val="none" w:sz="0" w:space="0" w:color="auto"/>
            <w:bottom w:val="none" w:sz="0" w:space="0" w:color="auto"/>
            <w:right w:val="none" w:sz="0" w:space="0" w:color="auto"/>
          </w:divBdr>
          <w:divsChild>
            <w:div w:id="13110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8167">
      <w:bodyDiv w:val="1"/>
      <w:marLeft w:val="0"/>
      <w:marRight w:val="0"/>
      <w:marTop w:val="0"/>
      <w:marBottom w:val="0"/>
      <w:divBdr>
        <w:top w:val="none" w:sz="0" w:space="0" w:color="auto"/>
        <w:left w:val="none" w:sz="0" w:space="0" w:color="auto"/>
        <w:bottom w:val="none" w:sz="0" w:space="0" w:color="auto"/>
        <w:right w:val="none" w:sz="0" w:space="0" w:color="auto"/>
      </w:divBdr>
    </w:div>
    <w:div w:id="2004232875">
      <w:bodyDiv w:val="1"/>
      <w:marLeft w:val="0"/>
      <w:marRight w:val="0"/>
      <w:marTop w:val="0"/>
      <w:marBottom w:val="0"/>
      <w:divBdr>
        <w:top w:val="none" w:sz="0" w:space="0" w:color="auto"/>
        <w:left w:val="none" w:sz="0" w:space="0" w:color="auto"/>
        <w:bottom w:val="none" w:sz="0" w:space="0" w:color="auto"/>
        <w:right w:val="none" w:sz="0" w:space="0" w:color="auto"/>
      </w:divBdr>
      <w:divsChild>
        <w:div w:id="54859427">
          <w:marLeft w:val="0"/>
          <w:marRight w:val="0"/>
          <w:marTop w:val="0"/>
          <w:marBottom w:val="0"/>
          <w:divBdr>
            <w:top w:val="none" w:sz="0" w:space="0" w:color="auto"/>
            <w:left w:val="none" w:sz="0" w:space="0" w:color="auto"/>
            <w:bottom w:val="none" w:sz="0" w:space="0" w:color="auto"/>
            <w:right w:val="none" w:sz="0" w:space="0" w:color="auto"/>
          </w:divBdr>
          <w:divsChild>
            <w:div w:id="1399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761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Suyashi Raiwani</cp:lastModifiedBy>
  <cp:revision>17</cp:revision>
  <dcterms:created xsi:type="dcterms:W3CDTF">2025-09-01T14:24:00Z</dcterms:created>
  <dcterms:modified xsi:type="dcterms:W3CDTF">2025-09-01T15:22:00Z</dcterms:modified>
  <cp:category/>
</cp:coreProperties>
</file>