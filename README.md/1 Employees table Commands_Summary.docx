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23BC" w14:textId="77777777" w:rsidR="00E13F19" w:rsidRDefault="00000000">
      <w:pPr>
        <w:pStyle w:val="Heading1"/>
      </w:pPr>
      <w:bookmarkStart w:id="0" w:name="_Hlk207287358"/>
      <w:r>
        <w:t>SQL Commands for Employees Table</w:t>
      </w:r>
    </w:p>
    <w:p w14:paraId="2E3DE54D" w14:textId="77777777" w:rsidR="00E13F19" w:rsidRPr="0064570B" w:rsidRDefault="00000000">
      <w:pPr>
        <w:pStyle w:val="Heading2"/>
        <w:rPr>
          <w:highlight w:val="yellow"/>
        </w:rPr>
      </w:pPr>
      <w:r w:rsidRPr="0064570B">
        <w:rPr>
          <w:highlight w:val="yellow"/>
        </w:rPr>
        <w:t>1. SELECT</w:t>
      </w:r>
    </w:p>
    <w:p w14:paraId="17927425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SELECT * FROM Employees;</w:t>
      </w:r>
    </w:p>
    <w:p w14:paraId="687E799E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Summary: Retrieves all records and columns from the Employees table.</w:t>
      </w:r>
    </w:p>
    <w:p w14:paraId="570C9BDB" w14:textId="77777777" w:rsidR="00E13F19" w:rsidRPr="0064570B" w:rsidRDefault="00000000">
      <w:pPr>
        <w:pStyle w:val="Heading2"/>
        <w:rPr>
          <w:highlight w:val="yellow"/>
        </w:rPr>
      </w:pPr>
      <w:r w:rsidRPr="0064570B">
        <w:rPr>
          <w:highlight w:val="yellow"/>
        </w:rPr>
        <w:t>2. SELECT with WHERE</w:t>
      </w:r>
    </w:p>
    <w:p w14:paraId="19C40B42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SELECT * FROM Employees WHERE Department = 'IT';</w:t>
      </w:r>
    </w:p>
    <w:p w14:paraId="10F0AFA2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Summary: Fetches records of employees who work in the IT department.</w:t>
      </w:r>
    </w:p>
    <w:p w14:paraId="7C8E865B" w14:textId="77777777" w:rsidR="00E13F19" w:rsidRPr="0064570B" w:rsidRDefault="00000000">
      <w:pPr>
        <w:pStyle w:val="Heading2"/>
        <w:rPr>
          <w:highlight w:val="yellow"/>
        </w:rPr>
      </w:pPr>
      <w:r w:rsidRPr="0064570B">
        <w:rPr>
          <w:highlight w:val="yellow"/>
        </w:rPr>
        <w:t>3. SELECT Specific Columns</w:t>
      </w:r>
    </w:p>
    <w:p w14:paraId="02C54D38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SELECT FirstName, LastName FROM Employees;</w:t>
      </w:r>
    </w:p>
    <w:p w14:paraId="66301011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Summary: Retrieves only the first and last names of all employees.</w:t>
      </w:r>
    </w:p>
    <w:p w14:paraId="5CE55B41" w14:textId="77777777" w:rsidR="00E13F19" w:rsidRPr="0064570B" w:rsidRDefault="00000000">
      <w:pPr>
        <w:pStyle w:val="Heading2"/>
        <w:rPr>
          <w:highlight w:val="yellow"/>
        </w:rPr>
      </w:pPr>
      <w:r w:rsidRPr="0064570B">
        <w:rPr>
          <w:highlight w:val="yellow"/>
        </w:rPr>
        <w:t>4. UPDATE</w:t>
      </w:r>
    </w:p>
    <w:p w14:paraId="65EABFDA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UPDATE Employees SET Salary = 85000 WHERE EmployeeID = 3;</w:t>
      </w:r>
    </w:p>
    <w:p w14:paraId="79CEF5F8" w14:textId="77777777" w:rsidR="00E13F19" w:rsidRPr="0064570B" w:rsidRDefault="00000000">
      <w:pPr>
        <w:rPr>
          <w:highlight w:val="yellow"/>
        </w:rPr>
      </w:pPr>
      <w:r w:rsidRPr="0064570B">
        <w:rPr>
          <w:highlight w:val="yellow"/>
        </w:rPr>
        <w:t>Summary: Updates the salary of the employee with EmployeeID 3.</w:t>
      </w:r>
    </w:p>
    <w:p w14:paraId="13BF1AE4" w14:textId="77777777" w:rsidR="00E13F19" w:rsidRPr="0064570B" w:rsidRDefault="00000000">
      <w:pPr>
        <w:pStyle w:val="Heading2"/>
        <w:rPr>
          <w:highlight w:val="yellow"/>
        </w:rPr>
      </w:pPr>
      <w:r w:rsidRPr="0064570B">
        <w:rPr>
          <w:highlight w:val="yellow"/>
        </w:rPr>
        <w:t>5. DELETE</w:t>
      </w:r>
    </w:p>
    <w:p w14:paraId="2577509B" w14:textId="77777777" w:rsidR="00E13F19" w:rsidRDefault="00000000">
      <w:r w:rsidRPr="0064570B">
        <w:rPr>
          <w:highlight w:val="yellow"/>
        </w:rPr>
        <w:t>DELETE FROM Employees WHERE EmployeeID = 2;</w:t>
      </w:r>
    </w:p>
    <w:p w14:paraId="6D5C117D" w14:textId="77777777" w:rsidR="00E13F19" w:rsidRDefault="00000000">
      <w:r>
        <w:t>Summary: Deletes the record of the employee with EmployeeID 2.</w:t>
      </w:r>
    </w:p>
    <w:p w14:paraId="0017D7AF" w14:textId="77777777" w:rsidR="00E13F19" w:rsidRDefault="00000000">
      <w:pPr>
        <w:pStyle w:val="Heading2"/>
      </w:pPr>
      <w:r>
        <w:t>6. ORDER BY</w:t>
      </w:r>
    </w:p>
    <w:p w14:paraId="2DB9FE03" w14:textId="77777777" w:rsidR="00E13F19" w:rsidRDefault="00000000">
      <w:r>
        <w:t>SELECT * FROM Employees ORDER BY Salary DESC;</w:t>
      </w:r>
    </w:p>
    <w:p w14:paraId="53527DBA" w14:textId="77777777" w:rsidR="00E13F19" w:rsidRDefault="00000000">
      <w:r>
        <w:t>Summary: Retrieves all employees sorted by salary in descending order.</w:t>
      </w:r>
    </w:p>
    <w:p w14:paraId="1EAE185F" w14:textId="77777777" w:rsidR="00E13F19" w:rsidRDefault="00000000">
      <w:pPr>
        <w:pStyle w:val="Heading2"/>
      </w:pPr>
      <w:r>
        <w:t>7. COUNT</w:t>
      </w:r>
    </w:p>
    <w:p w14:paraId="17E9B926" w14:textId="77777777" w:rsidR="00E13F19" w:rsidRDefault="00000000">
      <w:r>
        <w:t>SELECT COUNT(*) FROM Employees;</w:t>
      </w:r>
    </w:p>
    <w:p w14:paraId="7C70A8F7" w14:textId="77777777" w:rsidR="00E13F19" w:rsidRDefault="00000000">
      <w:r>
        <w:t>Summary: Returns the total number of employees in the table.</w:t>
      </w:r>
    </w:p>
    <w:p w14:paraId="090EF47C" w14:textId="77777777" w:rsidR="00E13F19" w:rsidRDefault="00000000">
      <w:pPr>
        <w:pStyle w:val="Heading2"/>
      </w:pPr>
      <w:r>
        <w:t>8. GROUP BY</w:t>
      </w:r>
    </w:p>
    <w:p w14:paraId="1DC5EA21" w14:textId="77777777" w:rsidR="00E13F19" w:rsidRDefault="00000000">
      <w:r>
        <w:t>SELECT Department, COUNT(*) FROM Employees GROUP BY Department;</w:t>
      </w:r>
    </w:p>
    <w:p w14:paraId="4CB3A67D" w14:textId="77777777" w:rsidR="00E13F19" w:rsidRDefault="00000000">
      <w:r>
        <w:t>Summary: Counts the number of employees in each department.</w:t>
      </w:r>
    </w:p>
    <w:p w14:paraId="2306F396" w14:textId="77777777" w:rsidR="00E13F19" w:rsidRDefault="00000000">
      <w:pPr>
        <w:pStyle w:val="Heading2"/>
      </w:pPr>
      <w:r>
        <w:t>9. ALTER TABLE</w:t>
      </w:r>
    </w:p>
    <w:p w14:paraId="5CBB83BA" w14:textId="77777777" w:rsidR="00E13F19" w:rsidRDefault="00000000">
      <w:r>
        <w:t xml:space="preserve">ALTER TABLE Employees ADD Email </w:t>
      </w:r>
      <w:proofErr w:type="gramStart"/>
      <w:r>
        <w:t>VARCHAR(</w:t>
      </w:r>
      <w:proofErr w:type="gramEnd"/>
      <w:r>
        <w:t>100</w:t>
      </w:r>
      <w:proofErr w:type="gramStart"/>
      <w:r>
        <w:t>);</w:t>
      </w:r>
      <w:proofErr w:type="gramEnd"/>
    </w:p>
    <w:p w14:paraId="776EE814" w14:textId="77777777" w:rsidR="00DC5DCC" w:rsidRDefault="00DC5DCC" w:rsidP="00DC5DCC">
      <w:r>
        <w:lastRenderedPageBreak/>
        <w:t xml:space="preserve">UPDATE employees </w:t>
      </w:r>
    </w:p>
    <w:p w14:paraId="74CA3B8D" w14:textId="77777777" w:rsidR="00DC5DCC" w:rsidRDefault="00DC5DCC" w:rsidP="00DC5DCC">
      <w:r>
        <w:t xml:space="preserve">SET email = 'john.doe@example.com' </w:t>
      </w:r>
    </w:p>
    <w:p w14:paraId="0D5B8CD5" w14:textId="77777777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C367D8E" w14:textId="77777777" w:rsidR="00DC5DCC" w:rsidRDefault="00DC5DCC" w:rsidP="00DC5DCC"/>
    <w:p w14:paraId="217B7094" w14:textId="77777777" w:rsidR="00DC5DCC" w:rsidRDefault="00DC5DCC" w:rsidP="00DC5DCC">
      <w:r>
        <w:t xml:space="preserve">UPDATE employees </w:t>
      </w:r>
    </w:p>
    <w:p w14:paraId="179A95E4" w14:textId="77777777" w:rsidR="00DC5DCC" w:rsidRDefault="00DC5DCC" w:rsidP="00DC5DCC">
      <w:r>
        <w:t xml:space="preserve">SET email = 'jane.smith@example.com' </w:t>
      </w:r>
    </w:p>
    <w:p w14:paraId="2075012E" w14:textId="77777777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3BB01C6" w14:textId="77777777" w:rsidR="00DC5DCC" w:rsidRDefault="00DC5DCC" w:rsidP="00DC5DCC"/>
    <w:p w14:paraId="783FEE61" w14:textId="77777777" w:rsidR="00DC5DCC" w:rsidRDefault="00DC5DCC" w:rsidP="00DC5DCC">
      <w:r>
        <w:t xml:space="preserve">UPDATE employees </w:t>
      </w:r>
    </w:p>
    <w:p w14:paraId="47A8FD31" w14:textId="77777777" w:rsidR="00DC5DCC" w:rsidRDefault="00DC5DCC" w:rsidP="00DC5DCC">
      <w:r>
        <w:t xml:space="preserve">SET email = 'michael.brown@example.com' </w:t>
      </w:r>
    </w:p>
    <w:p w14:paraId="390627AE" w14:textId="77777777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C2D00BF" w14:textId="77777777" w:rsidR="00DC5DCC" w:rsidRDefault="00DC5DCC" w:rsidP="00DC5DCC"/>
    <w:p w14:paraId="2582849E" w14:textId="77777777" w:rsidR="00DC5DCC" w:rsidRDefault="00DC5DCC" w:rsidP="00DC5DCC">
      <w:r>
        <w:t xml:space="preserve">UPDATE employees </w:t>
      </w:r>
    </w:p>
    <w:p w14:paraId="1B266416" w14:textId="77777777" w:rsidR="00DC5DCC" w:rsidRDefault="00DC5DCC" w:rsidP="00DC5DCC">
      <w:r>
        <w:t xml:space="preserve">SET email = 'sarah.wilson@example.com' </w:t>
      </w:r>
    </w:p>
    <w:p w14:paraId="2ADA6CCC" w14:textId="77777777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188C888E" w14:textId="77777777" w:rsidR="00DC5DCC" w:rsidRDefault="00DC5DCC" w:rsidP="00DC5DCC"/>
    <w:p w14:paraId="625F7D23" w14:textId="77777777" w:rsidR="00DC5DCC" w:rsidRDefault="00DC5DCC" w:rsidP="00DC5DCC">
      <w:r>
        <w:t xml:space="preserve">UPDATE employees </w:t>
      </w:r>
    </w:p>
    <w:p w14:paraId="0450817C" w14:textId="77777777" w:rsidR="00DC5DCC" w:rsidRDefault="00DC5DCC" w:rsidP="00DC5DCC">
      <w:r>
        <w:t xml:space="preserve">SET email = 'david.jones@example.com' </w:t>
      </w:r>
    </w:p>
    <w:p w14:paraId="1F841664" w14:textId="77777777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295BB17A" w14:textId="77777777" w:rsidR="00DC5DCC" w:rsidRDefault="00DC5DCC" w:rsidP="00DC5DCC"/>
    <w:p w14:paraId="3DB4632C" w14:textId="77777777" w:rsidR="00DC5DCC" w:rsidRDefault="00DC5DCC" w:rsidP="00DC5DCC">
      <w:r>
        <w:t xml:space="preserve">UPDATE employees </w:t>
      </w:r>
    </w:p>
    <w:p w14:paraId="4C4D5E42" w14:textId="77777777" w:rsidR="00DC5DCC" w:rsidRDefault="00DC5DCC" w:rsidP="00DC5DCC">
      <w:r>
        <w:t xml:space="preserve">SET email = 'emma.taylor@example.com' </w:t>
      </w:r>
    </w:p>
    <w:p w14:paraId="4F25EA8F" w14:textId="77777777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7CA44EF4" w14:textId="77777777" w:rsidR="00DC5DCC" w:rsidRDefault="00DC5DCC" w:rsidP="00DC5DCC"/>
    <w:p w14:paraId="4675F322" w14:textId="77777777" w:rsidR="00DC5DCC" w:rsidRDefault="00DC5DCC" w:rsidP="00DC5DCC">
      <w:r>
        <w:t xml:space="preserve">UPDATE employees </w:t>
      </w:r>
    </w:p>
    <w:p w14:paraId="35FD2902" w14:textId="77777777" w:rsidR="00DC5DCC" w:rsidRDefault="00DC5DCC" w:rsidP="00DC5DCC">
      <w:r>
        <w:t xml:space="preserve">SET email = 'robert.clark@example.com' </w:t>
      </w:r>
    </w:p>
    <w:p w14:paraId="4C1AFA68" w14:textId="77777777" w:rsidR="00DC5DCC" w:rsidRDefault="00DC5DCC" w:rsidP="00DC5DCC">
      <w:r>
        <w:lastRenderedPageBreak/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20548F7" w14:textId="77777777" w:rsidR="00DC5DCC" w:rsidRDefault="00DC5DCC" w:rsidP="00DC5DCC"/>
    <w:p w14:paraId="5FCCF5C2" w14:textId="77777777" w:rsidR="00DC5DCC" w:rsidRDefault="00DC5DCC" w:rsidP="00DC5DCC">
      <w:r>
        <w:t xml:space="preserve">UPDATE employees </w:t>
      </w:r>
    </w:p>
    <w:p w14:paraId="54FCFEFF" w14:textId="77777777" w:rsidR="00DC5DCC" w:rsidRDefault="00DC5DCC" w:rsidP="00DC5DCC">
      <w:r>
        <w:t xml:space="preserve">SET email = 'olivia.martin@example.com' </w:t>
      </w:r>
    </w:p>
    <w:p w14:paraId="73479D1C" w14:textId="08CF6F95" w:rsidR="00DC5DCC" w:rsidRDefault="00DC5DCC" w:rsidP="00DC5DCC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20B9664A" w14:textId="77777777" w:rsidR="00E13F19" w:rsidRDefault="00000000">
      <w:r>
        <w:t xml:space="preserve">Summary: Adds a new column 'Email' to the </w:t>
      </w:r>
      <w:proofErr w:type="gramStart"/>
      <w:r>
        <w:t>Employees</w:t>
      </w:r>
      <w:proofErr w:type="gramEnd"/>
      <w:r>
        <w:t xml:space="preserve"> table.</w:t>
      </w:r>
    </w:p>
    <w:p w14:paraId="0395F80F" w14:textId="77777777" w:rsidR="00E13F19" w:rsidRDefault="00000000">
      <w:pPr>
        <w:pStyle w:val="Heading2"/>
      </w:pPr>
      <w:r>
        <w:t>10. DROP TABLE</w:t>
      </w:r>
    </w:p>
    <w:p w14:paraId="2B59FC64" w14:textId="77777777" w:rsidR="00E13F19" w:rsidRDefault="00000000">
      <w:r>
        <w:t>DROP TABLE Employees;</w:t>
      </w:r>
    </w:p>
    <w:p w14:paraId="363450DC" w14:textId="77777777" w:rsidR="00E13F19" w:rsidRDefault="00000000">
      <w:r>
        <w:t>Summary: Deletes the Employees table and all its data permanently.</w:t>
      </w:r>
      <w:bookmarkEnd w:id="0"/>
    </w:p>
    <w:p w14:paraId="08A2160A" w14:textId="77777777" w:rsidR="00DC5DCC" w:rsidRDefault="00DC5DCC"/>
    <w:p w14:paraId="661ED2E9" w14:textId="77777777" w:rsidR="00DC5DCC" w:rsidRDefault="00DC5DCC"/>
    <w:p w14:paraId="50F787D9" w14:textId="77777777" w:rsidR="00DC5DCC" w:rsidRDefault="00DC5DCC" w:rsidP="00DC5DCC">
      <w:r>
        <w:t xml:space="preserve">UPDATE employees </w:t>
      </w:r>
    </w:p>
    <w:p w14:paraId="43237AC1" w14:textId="77777777" w:rsidR="00DC5DCC" w:rsidRDefault="00DC5DCC" w:rsidP="00DC5DCC">
      <w:r>
        <w:t xml:space="preserve">SET email = 'john.doe@example.com' </w:t>
      </w:r>
    </w:p>
    <w:p w14:paraId="43291FAC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BB0CFFF" w14:textId="77777777" w:rsidR="00DC5DCC" w:rsidRDefault="00DC5DCC" w:rsidP="00DC5DCC"/>
    <w:p w14:paraId="69281A30" w14:textId="77777777" w:rsidR="00DC5DCC" w:rsidRDefault="00DC5DCC" w:rsidP="00DC5DCC">
      <w:r>
        <w:t xml:space="preserve">UPDATE employees </w:t>
      </w:r>
    </w:p>
    <w:p w14:paraId="42819840" w14:textId="77777777" w:rsidR="00DC5DCC" w:rsidRDefault="00DC5DCC" w:rsidP="00DC5DCC">
      <w:r>
        <w:t xml:space="preserve">SET email = 'jane.smith@example.com' </w:t>
      </w:r>
    </w:p>
    <w:p w14:paraId="00BAAFE9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4FB3D43" w14:textId="77777777" w:rsidR="00DC5DCC" w:rsidRDefault="00DC5DCC" w:rsidP="00DC5DCC"/>
    <w:p w14:paraId="0569EEFD" w14:textId="77777777" w:rsidR="00DC5DCC" w:rsidRDefault="00DC5DCC" w:rsidP="00DC5DCC">
      <w:r>
        <w:t xml:space="preserve">UPDATE employees </w:t>
      </w:r>
    </w:p>
    <w:p w14:paraId="4C020F01" w14:textId="77777777" w:rsidR="00DC5DCC" w:rsidRDefault="00DC5DCC" w:rsidP="00DC5DCC">
      <w:r>
        <w:t xml:space="preserve">SET email = 'michael.brown@example.com' </w:t>
      </w:r>
    </w:p>
    <w:p w14:paraId="06066635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3E8BA9F7" w14:textId="77777777" w:rsidR="00DC5DCC" w:rsidRDefault="00DC5DCC" w:rsidP="00DC5DCC"/>
    <w:p w14:paraId="0F0430BD" w14:textId="77777777" w:rsidR="00DC5DCC" w:rsidRDefault="00DC5DCC" w:rsidP="00DC5DCC">
      <w:r>
        <w:t xml:space="preserve">UPDATE employees </w:t>
      </w:r>
    </w:p>
    <w:p w14:paraId="2ECE8B7E" w14:textId="77777777" w:rsidR="00DC5DCC" w:rsidRDefault="00DC5DCC" w:rsidP="00DC5DCC">
      <w:r>
        <w:t xml:space="preserve">SET email = 'sarah.wilson@example.com' </w:t>
      </w:r>
    </w:p>
    <w:p w14:paraId="44CA2987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1AA80832" w14:textId="77777777" w:rsidR="00DC5DCC" w:rsidRDefault="00DC5DCC" w:rsidP="00DC5DCC"/>
    <w:p w14:paraId="3B4F2C13" w14:textId="77777777" w:rsidR="00DC5DCC" w:rsidRDefault="00DC5DCC" w:rsidP="00DC5DCC">
      <w:r>
        <w:t xml:space="preserve">UPDATE employees </w:t>
      </w:r>
    </w:p>
    <w:p w14:paraId="675A9A6F" w14:textId="77777777" w:rsidR="00DC5DCC" w:rsidRDefault="00DC5DCC" w:rsidP="00DC5DCC">
      <w:r>
        <w:t xml:space="preserve">SET email = 'david.jones@example.com' </w:t>
      </w:r>
    </w:p>
    <w:p w14:paraId="19E383BF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4841EDAF" w14:textId="77777777" w:rsidR="00DC5DCC" w:rsidRDefault="00DC5DCC" w:rsidP="00DC5DCC"/>
    <w:p w14:paraId="24482E5D" w14:textId="77777777" w:rsidR="00DC5DCC" w:rsidRDefault="00DC5DCC" w:rsidP="00DC5DCC">
      <w:r>
        <w:t xml:space="preserve">UPDATE employees </w:t>
      </w:r>
    </w:p>
    <w:p w14:paraId="00276CD2" w14:textId="77777777" w:rsidR="00DC5DCC" w:rsidRDefault="00DC5DCC" w:rsidP="00DC5DCC">
      <w:r>
        <w:t xml:space="preserve">SET email = 'emma.taylor@example.com' </w:t>
      </w:r>
    </w:p>
    <w:p w14:paraId="03866F43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7670EF1" w14:textId="77777777" w:rsidR="00DC5DCC" w:rsidRDefault="00DC5DCC" w:rsidP="00DC5DCC"/>
    <w:p w14:paraId="27B52534" w14:textId="77777777" w:rsidR="00DC5DCC" w:rsidRDefault="00DC5DCC" w:rsidP="00DC5DCC">
      <w:r>
        <w:t xml:space="preserve">UPDATE employees </w:t>
      </w:r>
    </w:p>
    <w:p w14:paraId="6B6113EE" w14:textId="77777777" w:rsidR="00DC5DCC" w:rsidRDefault="00DC5DCC" w:rsidP="00DC5DCC">
      <w:r>
        <w:t xml:space="preserve">SET email = 'robert.clark@example.com' </w:t>
      </w:r>
    </w:p>
    <w:p w14:paraId="06467BB7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5904BE79" w14:textId="77777777" w:rsidR="00DC5DCC" w:rsidRDefault="00DC5DCC" w:rsidP="00DC5DCC"/>
    <w:p w14:paraId="260BFB21" w14:textId="77777777" w:rsidR="00DC5DCC" w:rsidRDefault="00DC5DCC" w:rsidP="00DC5DCC">
      <w:r>
        <w:t xml:space="preserve">UPDATE employees </w:t>
      </w:r>
    </w:p>
    <w:p w14:paraId="34ADEC4B" w14:textId="77777777" w:rsidR="00DC5DCC" w:rsidRDefault="00DC5DCC" w:rsidP="00DC5DCC">
      <w:r>
        <w:t xml:space="preserve">SET email = 'olivia.martin@example.com' </w:t>
      </w:r>
    </w:p>
    <w:p w14:paraId="0F4EC1C8" w14:textId="77777777" w:rsidR="00DC5DCC" w:rsidRDefault="00DC5DCC" w:rsidP="00DC5DCC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33DF0DE7" w14:textId="77777777" w:rsidR="00DC5DCC" w:rsidRDefault="00DC5DCC"/>
    <w:sectPr w:rsidR="00DC5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827934">
    <w:abstractNumId w:val="8"/>
  </w:num>
  <w:num w:numId="2" w16cid:durableId="1140734668">
    <w:abstractNumId w:val="6"/>
  </w:num>
  <w:num w:numId="3" w16cid:durableId="1622103076">
    <w:abstractNumId w:val="5"/>
  </w:num>
  <w:num w:numId="4" w16cid:durableId="520165275">
    <w:abstractNumId w:val="4"/>
  </w:num>
  <w:num w:numId="5" w16cid:durableId="1278413028">
    <w:abstractNumId w:val="7"/>
  </w:num>
  <w:num w:numId="6" w16cid:durableId="2060935227">
    <w:abstractNumId w:val="3"/>
  </w:num>
  <w:num w:numId="7" w16cid:durableId="1042746972">
    <w:abstractNumId w:val="2"/>
  </w:num>
  <w:num w:numId="8" w16cid:durableId="1936478632">
    <w:abstractNumId w:val="1"/>
  </w:num>
  <w:num w:numId="9" w16cid:durableId="41760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34C4"/>
    <w:rsid w:val="0029639D"/>
    <w:rsid w:val="002C0DBC"/>
    <w:rsid w:val="00326F90"/>
    <w:rsid w:val="0064570B"/>
    <w:rsid w:val="006679D6"/>
    <w:rsid w:val="008A63FE"/>
    <w:rsid w:val="00AA1D8D"/>
    <w:rsid w:val="00B47730"/>
    <w:rsid w:val="00CB0664"/>
    <w:rsid w:val="00DC5DCC"/>
    <w:rsid w:val="00E13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56A90"/>
  <w14:defaultImageDpi w14:val="300"/>
  <w15:docId w15:val="{9C79AA5D-3FCF-46AA-9CF4-C2B0636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Suyashi Raiwani</cp:lastModifiedBy>
  <cp:revision>4</cp:revision>
  <dcterms:created xsi:type="dcterms:W3CDTF">2025-08-28T08:05:00Z</dcterms:created>
  <dcterms:modified xsi:type="dcterms:W3CDTF">2025-08-29T08:02:00Z</dcterms:modified>
  <cp:category/>
</cp:coreProperties>
</file>