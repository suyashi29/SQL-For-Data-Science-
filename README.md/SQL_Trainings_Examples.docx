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Training Examples with Trainings Table</w:t>
      </w:r>
    </w:p>
    <w:p>
      <w:pPr>
        <w:pStyle w:val="Heading1"/>
      </w:pPr>
      <w:r>
        <w:t>Step 1: Create Trainings Table and Insert Records</w:t>
      </w:r>
    </w:p>
    <w:p>
      <w:r>
        <w:t xml:space="preserve">We begin by creating a sample table named 'Trainings' that will store details of training programs such as title, trainer, dates, fees, and location. </w:t>
        <w:br/>
        <w:t>This table will be used to demonstrate SQL functions, stored procedures, user-defined functions, subqueries, views, and triggers.</w:t>
      </w:r>
    </w:p>
    <w:p>
      <w:r>
        <w:br/>
        <w:t>CREATE TABLE Trainings (</w:t>
        <w:br/>
        <w:t xml:space="preserve">    TrainingID INT PRIMARY KEY AUTO_INCREMENT,</w:t>
        <w:br/>
        <w:t xml:space="preserve">    Title VARCHAR(100),</w:t>
        <w:br/>
        <w:t xml:space="preserve">    Trainer VARCHAR(50),</w:t>
        <w:br/>
        <w:t xml:space="preserve">    StartDate DATE,</w:t>
        <w:br/>
        <w:t xml:space="preserve">    EndDate DATE,</w:t>
        <w:br/>
        <w:t xml:space="preserve">    DurationDays INT,</w:t>
        <w:br/>
        <w:t xml:space="preserve">    Location VARCHAR(50),</w:t>
        <w:br/>
        <w:t xml:space="preserve">    Fees DECIMAL(10,2),</w:t>
        <w:br/>
        <w:t xml:space="preserve">    IsOnline BOOLEAN</w:t>
        <w:br/>
        <w:t>);</w:t>
        <w:br/>
        <w:br/>
        <w:t>-- Insert 10 sample records</w:t>
        <w:br/>
        <w:t>INSERT INTO Trainings (Title, Trainer, StartDate, EndDate, DurationDays, Location, Fees, IsOnline) VALUES</w:t>
        <w:br/>
        <w:t>('SQL Basics', 'Aarav Mehta', '2025-01-05', '2025-01-07', 3, 'Delhi', 5000, 0),</w:t>
        <w:br/>
        <w:t>('Advanced SQL', 'Priya Sharma', '2025-02-01', '2025-02-05', 5, 'Mumbai', 8000, 1),</w:t>
        <w:br/>
        <w:t>('Data Analysis', 'Rohan Gupta', '2025-03-10', '2025-03-12', 3, 'Bangalore', 6000, 1),</w:t>
        <w:br/>
        <w:t>('Python for Data', 'Sanya Kapoor', '2025-03-15', '2025-03-20', 6, 'Hyderabad', 7000, 0),</w:t>
        <w:br/>
        <w:t>('Machine Learning', 'Arjun Nair', '2025-04-01', '2025-04-10', 10, 'Chennai', 12000, 1),</w:t>
        <w:br/>
        <w:t>('Power BI', 'Nisha Jain', '2025-04-15', '2025-04-18', 4, 'Delhi', 6500, 0),</w:t>
        <w:br/>
        <w:t>('Excel Advanced', 'Vikram Rao', '2025-05-01', '2025-05-03', 3, 'Pune', 4000, 0),</w:t>
        <w:br/>
        <w:t>('Cloud Basics', 'Anjali Verma', '2025-05-10', '2025-05-12', 3, 'Mumbai', 5500, 1),</w:t>
        <w:br/>
        <w:t>('AI Concepts', 'Kunal Singh', '2025-06-01', '2025-06-07', 7, 'Bangalore', 15000, 1),</w:t>
        <w:br/>
        <w:t>('Big Data', 'Neha Patel', '2025-06-15', '2025-06-20', 6, 'Hyderabad', 10000, 0);</w:t>
        <w:br/>
      </w:r>
    </w:p>
    <w:p>
      <w:pPr>
        <w:pStyle w:val="Heading1"/>
      </w:pPr>
      <w:r>
        <w:t>Step 2: Built-in SQL Functions (10 Examples)</w:t>
      </w:r>
    </w:p>
    <w:p>
      <w:pPr>
        <w:pStyle w:val="ListNumber"/>
      </w:pPr>
      <w:r>
        <w:t>1. Convert Title to uppercase</w:t>
      </w:r>
    </w:p>
    <w:p>
      <w:pPr>
        <w:pStyle w:val="IntenseQuote"/>
      </w:pPr>
      <w:r>
        <w:t>SELECT UPPER(Title) AS UpperTitle FROM Trainings;</w:t>
      </w:r>
    </w:p>
    <w:p>
      <w:pPr>
        <w:pStyle w:val="ListNumber"/>
      </w:pPr>
      <w:r>
        <w:t>2. Extract year from StartDate</w:t>
      </w:r>
    </w:p>
    <w:p>
      <w:pPr>
        <w:pStyle w:val="IntenseQuote"/>
      </w:pPr>
      <w:r>
        <w:t>SELECT Title, YEAR(StartDate) AS StartYear FROM Trainings;</w:t>
      </w:r>
    </w:p>
    <w:p>
      <w:pPr>
        <w:pStyle w:val="ListNumber"/>
      </w:pPr>
      <w:r>
        <w:t>3. Calculate training month</w:t>
      </w:r>
    </w:p>
    <w:p>
      <w:pPr>
        <w:pStyle w:val="IntenseQuote"/>
      </w:pPr>
      <w:r>
        <w:t>SELECT Title, MONTHNAME(StartDate) AS TrainingMonth FROM Trainings;</w:t>
      </w:r>
    </w:p>
    <w:p>
      <w:pPr>
        <w:pStyle w:val="ListNumber"/>
      </w:pPr>
      <w:r>
        <w:t>4. Find string length of Title</w:t>
      </w:r>
    </w:p>
    <w:p>
      <w:pPr>
        <w:pStyle w:val="IntenseQuote"/>
      </w:pPr>
      <w:r>
        <w:t>SELECT Title, LENGTH(Title) AS TitleLength FROM Trainings;</w:t>
      </w:r>
    </w:p>
    <w:p>
      <w:pPr>
        <w:pStyle w:val="ListNumber"/>
      </w:pPr>
      <w:r>
        <w:t>5. Round fees</w:t>
      </w:r>
    </w:p>
    <w:p>
      <w:pPr>
        <w:pStyle w:val="IntenseQuote"/>
      </w:pPr>
      <w:r>
        <w:t>SELECT Title, ROUND(Fees, -3) AS RoundedFees FROM Trainings;</w:t>
      </w:r>
    </w:p>
    <w:p>
      <w:pPr>
        <w:pStyle w:val="ListNumber"/>
      </w:pPr>
      <w:r>
        <w:t>6. Replace word in Title</w:t>
      </w:r>
    </w:p>
    <w:p>
      <w:pPr>
        <w:pStyle w:val="IntenseQuote"/>
      </w:pPr>
      <w:r>
        <w:t>SELECT REPLACE(Title, 'SQL', 'Structured Query Language') FROM Trainings;</w:t>
      </w:r>
    </w:p>
    <w:p>
      <w:pPr>
        <w:pStyle w:val="ListNumber"/>
      </w:pPr>
      <w:r>
        <w:t>7. Concatenate Title and Trainer</w:t>
      </w:r>
    </w:p>
    <w:p>
      <w:pPr>
        <w:pStyle w:val="IntenseQuote"/>
      </w:pPr>
      <w:r>
        <w:t>SELECT CONCAT(Title, ' by ', Trainer) AS TrainingDetails FROM Trainings;</w:t>
      </w:r>
    </w:p>
    <w:p>
      <w:pPr>
        <w:pStyle w:val="ListNumber"/>
      </w:pPr>
      <w:r>
        <w:t>8. Days between start and end</w:t>
      </w:r>
    </w:p>
    <w:p>
      <w:pPr>
        <w:pStyle w:val="IntenseQuote"/>
      </w:pPr>
      <w:r>
        <w:t>SELECT Title, DATEDIFF(EndDate, StartDate) AS Duration FROM Trainings;</w:t>
      </w:r>
    </w:p>
    <w:p>
      <w:pPr>
        <w:pStyle w:val="ListNumber"/>
      </w:pPr>
      <w:r>
        <w:t>9. Find minimum and maximum fees</w:t>
      </w:r>
    </w:p>
    <w:p>
      <w:pPr>
        <w:pStyle w:val="IntenseQuote"/>
      </w:pPr>
      <w:r>
        <w:t>SELECT MIN(Fees) AS MinFee, MAX(Fees) AS MaxFee FROM Trainings;</w:t>
      </w:r>
    </w:p>
    <w:p>
      <w:pPr>
        <w:pStyle w:val="ListNumber"/>
      </w:pPr>
      <w:r>
        <w:t>10. Count trainings per location</w:t>
      </w:r>
    </w:p>
    <w:p>
      <w:pPr>
        <w:pStyle w:val="IntenseQuote"/>
      </w:pPr>
      <w:r>
        <w:t>SELECT Location, COUNT(*) AS TrainingCount FROM Trainings GROUP BY Location;</w:t>
      </w:r>
    </w:p>
    <w:p>
      <w:pPr>
        <w:pStyle w:val="Heading1"/>
      </w:pPr>
      <w:r>
        <w:t>Step 3: Stored Procedures &amp; Functions (10 Examples)</w:t>
      </w:r>
    </w:p>
    <w:p>
      <w:r>
        <w:t>Stored procedures and user-defined functions help improve reusability and maintainability of SQL code.</w:t>
      </w:r>
    </w:p>
    <w:p>
      <w:pPr>
        <w:pStyle w:val="ListNumber"/>
      </w:pPr>
      <w:r>
        <w:t>1. Stored Procedure: Get all trainings by location</w:t>
      </w:r>
    </w:p>
    <w:p>
      <w:pPr>
        <w:pStyle w:val="IntenseQuote"/>
      </w:pPr>
      <w:r>
        <w:t>DELIMITER $$</w:t>
        <w:br/>
        <w:t>CREATE PROCEDURE GetTrainingsByLocation(IN loc VARCHAR(50))</w:t>
        <w:br/>
        <w:t>BEGIN</w:t>
        <w:br/>
        <w:t xml:space="preserve">   SELECT * FROM Trainings WHERE Location = loc;</w:t>
        <w:br/>
        <w:t>END$$</w:t>
        <w:br/>
        <w:t>DELIMITER ;</w:t>
      </w:r>
    </w:p>
    <w:p>
      <w:pPr>
        <w:pStyle w:val="ListNumber"/>
      </w:pPr>
      <w:r>
        <w:t>2. Stored Procedure: Insert new training</w:t>
      </w:r>
    </w:p>
    <w:p>
      <w:pPr>
        <w:pStyle w:val="IntenseQuote"/>
      </w:pPr>
      <w:r>
        <w:t>DELIMITER $$</w:t>
        <w:br/>
        <w:t>CREATE PROCEDURE AddTraining(</w:t>
        <w:br/>
        <w:t xml:space="preserve">   IN title VARCHAR(100), IN trainer VARCHAR(50),</w:t>
        <w:br/>
        <w:t xml:space="preserve">   IN startDate DATE, IN endDate DATE,</w:t>
        <w:br/>
        <w:t xml:space="preserve">   IN duration INT, IN location VARCHAR(50),</w:t>
        <w:br/>
        <w:t xml:space="preserve">   IN fees DECIMAL(10,2), IN isOnline BOOLEAN</w:t>
        <w:br/>
        <w:t>)</w:t>
        <w:br/>
        <w:t>BEGIN</w:t>
        <w:br/>
        <w:t xml:space="preserve">   INSERT INTO Trainings (Title, Trainer, StartDate, EndDate, DurationDays, Location, Fees, IsOnline)</w:t>
        <w:br/>
        <w:t xml:space="preserve">   VALUES (title, trainer, startDate, endDate, duration, location, fees, isOnline);</w:t>
        <w:br/>
        <w:t>END$$</w:t>
        <w:br/>
        <w:t>DELIMITER ;</w:t>
      </w:r>
    </w:p>
    <w:p>
      <w:pPr>
        <w:pStyle w:val="ListNumber"/>
      </w:pPr>
      <w:r>
        <w:t>3. Function: Calculate training cost per day</w:t>
      </w:r>
    </w:p>
    <w:p>
      <w:pPr>
        <w:pStyle w:val="IntenseQuote"/>
      </w:pPr>
      <w:r>
        <w:t>DELIMITER $$</w:t>
        <w:br/>
        <w:t>CREATE FUNCTION CostPerDay(fees DECIMAL(10,2), duration INT)</w:t>
        <w:br/>
        <w:t>RETURNS DECIMAL(10,2)</w:t>
        <w:br/>
        <w:t>DETERMINISTIC</w:t>
        <w:br/>
        <w:t>BEGIN</w:t>
        <w:br/>
        <w:t xml:space="preserve">   RETURN fees / duration;</w:t>
        <w:br/>
        <w:t>END$$</w:t>
        <w:br/>
        <w:t>DELIMITER ;</w:t>
      </w:r>
    </w:p>
    <w:p>
      <w:pPr>
        <w:pStyle w:val="ListNumber"/>
      </w:pPr>
      <w:r>
        <w:t>4. Function: Check if training is long (&gt;5 days)</w:t>
      </w:r>
    </w:p>
    <w:p>
      <w:pPr>
        <w:pStyle w:val="IntenseQuote"/>
      </w:pPr>
      <w:r>
        <w:t>DELIMITER $$</w:t>
        <w:br/>
        <w:t>CREATE FUNCTION IsLongTraining(duration INT)</w:t>
        <w:br/>
        <w:t>RETURNS VARCHAR(20)</w:t>
        <w:br/>
        <w:t>DETERMINISTIC</w:t>
        <w:br/>
        <w:t>BEGIN</w:t>
        <w:br/>
        <w:t xml:space="preserve">   RETURN IF(duration &gt; 5, 'Long Training', 'Short Training');</w:t>
        <w:br/>
        <w:t>END$$</w:t>
        <w:br/>
        <w:t>DELIMITER ;</w:t>
      </w:r>
    </w:p>
    <w:p>
      <w:pPr>
        <w:pStyle w:val="ListNumber"/>
      </w:pPr>
      <w:r>
        <w:t>5. Function: Categorize fees</w:t>
      </w:r>
    </w:p>
    <w:p>
      <w:pPr>
        <w:pStyle w:val="IntenseQuote"/>
      </w:pPr>
      <w:r>
        <w:t>DELIMITER $$</w:t>
        <w:br/>
        <w:t>CREATE FUNCTION FeeCategory(fee DECIMAL(10,2))</w:t>
        <w:br/>
        <w:t>RETURNS VARCHAR(20)</w:t>
        <w:br/>
        <w:t>DETERMINISTIC</w:t>
        <w:br/>
        <w:t>BEGIN</w:t>
        <w:br/>
        <w:t xml:space="preserve">   RETURN CASE </w:t>
        <w:br/>
        <w:t xml:space="preserve">      WHEN fee &lt; 5000 THEN 'Low Cost'</w:t>
        <w:br/>
        <w:t xml:space="preserve">      WHEN fee BETWEEN 5000 AND 10000 THEN 'Medium Cost'</w:t>
        <w:br/>
        <w:t xml:space="preserve">      ELSE 'High Cost'</w:t>
        <w:br/>
        <w:t xml:space="preserve">   END;</w:t>
        <w:br/>
        <w:t>END$$</w:t>
        <w:br/>
        <w:t>DELIMITER ;</w:t>
      </w:r>
    </w:p>
    <w:p>
      <w:pPr>
        <w:pStyle w:val="Heading1"/>
      </w:pPr>
      <w:r>
        <w:t>Step 4: Advanced SQL Topics (10 Examples)</w:t>
      </w:r>
    </w:p>
    <w:p>
      <w:pPr>
        <w:pStyle w:val="ListNumber"/>
      </w:pPr>
      <w:r>
        <w:t>1. Subquery: Trainings with fees above average</w:t>
      </w:r>
    </w:p>
    <w:p>
      <w:pPr>
        <w:pStyle w:val="IntenseQuote"/>
      </w:pPr>
      <w:r>
        <w:t>SELECT * FROM Trainings WHERE Fees &gt; (SELECT AVG(Fees) FROM Trainings);</w:t>
      </w:r>
    </w:p>
    <w:p>
      <w:pPr>
        <w:pStyle w:val="ListNumber"/>
      </w:pPr>
      <w:r>
        <w:t>2. Subquery: Trainings with max duration</w:t>
      </w:r>
    </w:p>
    <w:p>
      <w:pPr>
        <w:pStyle w:val="IntenseQuote"/>
      </w:pPr>
      <w:r>
        <w:t>SELECT * FROM Trainings WHERE DurationDays = (SELECT MAX(DurationDays) FROM Trainings);</w:t>
      </w:r>
    </w:p>
    <w:p>
      <w:pPr>
        <w:pStyle w:val="ListNumber"/>
      </w:pPr>
      <w:r>
        <w:t>3. View: Online trainings</w:t>
      </w:r>
    </w:p>
    <w:p>
      <w:pPr>
        <w:pStyle w:val="IntenseQuote"/>
      </w:pPr>
      <w:r>
        <w:t>CREATE VIEW OnlineTrainings AS SELECT Title, Trainer, Fees FROM Trainings WHERE IsOnline = 1;</w:t>
      </w:r>
    </w:p>
    <w:p>
      <w:pPr>
        <w:pStyle w:val="ListNumber"/>
      </w:pPr>
      <w:r>
        <w:t>4. View: Expensive trainings</w:t>
      </w:r>
    </w:p>
    <w:p>
      <w:pPr>
        <w:pStyle w:val="IntenseQuote"/>
      </w:pPr>
      <w:r>
        <w:t>CREATE VIEW ExpensiveTrainings AS SELECT Title, Fees FROM Trainings WHERE Fees &gt; 10000;</w:t>
      </w:r>
    </w:p>
    <w:p>
      <w:pPr>
        <w:pStyle w:val="ListNumber"/>
      </w:pPr>
      <w:r>
        <w:t>5. Trigger: Prevent fees less than 3000</w:t>
      </w:r>
    </w:p>
    <w:p>
      <w:pPr>
        <w:pStyle w:val="IntenseQuote"/>
      </w:pPr>
      <w:r>
        <w:t>DELIMITER $$</w:t>
        <w:br/>
        <w:t>CREATE TRIGGER trg_MinFees</w:t>
        <w:br/>
        <w:t>BEFORE INSERT ON Trainings</w:t>
        <w:br/>
        <w:t>FOR EACH ROW</w:t>
        <w:br/>
        <w:t>BEGIN</w:t>
        <w:br/>
        <w:t xml:space="preserve">   IF NEW.Fees &lt; 3000 THEN</w:t>
        <w:br/>
        <w:t xml:space="preserve">      SIGNAL SQLSTATE '45000'</w:t>
        <w:br/>
        <w:t xml:space="preserve">      SET MESSAGE_TEXT = 'Fees cannot be less than 3000';</w:t>
        <w:br/>
        <w:t xml:space="preserve">   END IF;</w:t>
        <w:br/>
        <w:t>END$$</w:t>
        <w:br/>
        <w:t>DELIMITER ;</w:t>
      </w:r>
    </w:p>
    <w:p>
      <w:pPr>
        <w:pStyle w:val="ListNumber"/>
      </w:pPr>
      <w:r>
        <w:t>6. Trigger: Auto set DurationDays</w:t>
      </w:r>
    </w:p>
    <w:p>
      <w:pPr>
        <w:pStyle w:val="IntenseQuote"/>
      </w:pPr>
      <w:r>
        <w:t>DELIMITER $$</w:t>
        <w:br/>
        <w:t>CREATE TRIGGER trg_SetDuration</w:t>
        <w:br/>
        <w:t>BEFORE INSERT ON Trainings</w:t>
        <w:br/>
        <w:t>FOR EACH ROW</w:t>
        <w:br/>
        <w:t>BEGIN</w:t>
        <w:br/>
        <w:t xml:space="preserve">   SET NEW.DurationDays = DATEDIFF(NEW.EndDate, NEW.StartDate);</w:t>
        <w:br/>
        <w:t>END$$</w:t>
        <w:br/>
        <w:t>DELIMITER ;</w:t>
      </w:r>
    </w:p>
    <w:p>
      <w:pPr>
        <w:pStyle w:val="ListNumber"/>
      </w:pPr>
      <w:r>
        <w:t>7. Nested subquery: Trainings by trainer with highest fee</w:t>
      </w:r>
    </w:p>
    <w:p>
      <w:pPr>
        <w:pStyle w:val="IntenseQuote"/>
      </w:pPr>
      <w:r>
        <w:t>SELECT * FROM Trainings WHERE Trainer = (SELECT Trainer FROM Trainings ORDER BY Fees DESC LIMIT 1);</w:t>
      </w:r>
    </w:p>
    <w:p>
      <w:pPr>
        <w:pStyle w:val="ListNumber"/>
      </w:pPr>
      <w:r>
        <w:t>8. Inline view: Rank trainings by fees</w:t>
      </w:r>
    </w:p>
    <w:p>
      <w:pPr>
        <w:pStyle w:val="IntenseQuote"/>
      </w:pPr>
      <w:r>
        <w:t>SELECT Title, Fees, RANK() OVER (ORDER BY Fees DESC) AS FeeRank FROM Trainings;</w:t>
      </w:r>
    </w:p>
    <w:p>
      <w:pPr>
        <w:pStyle w:val="ListNumber"/>
      </w:pPr>
      <w:r>
        <w:t>9. Update with subquery: Increase fees of cheaper trainings</w:t>
      </w:r>
    </w:p>
    <w:p>
      <w:pPr>
        <w:pStyle w:val="IntenseQuote"/>
      </w:pPr>
      <w:r>
        <w:t>UPDATE Trainings SET Fees = Fees * 1.1 WHERE Fees &lt; (SELECT AVG(Fees) FROM (SELECT * FROM Trainings) t);</w:t>
      </w:r>
    </w:p>
    <w:p>
      <w:pPr>
        <w:pStyle w:val="ListNumber"/>
      </w:pPr>
      <w:r>
        <w:t>10. Delete with subquery: Delete trainings longer than average</w:t>
      </w:r>
    </w:p>
    <w:p>
      <w:pPr>
        <w:pStyle w:val="IntenseQuote"/>
      </w:pPr>
      <w:r>
        <w:t>DELETE FROM Trainings WHERE DurationDays &gt; (SELECT AVG(DurationDays) FROM (SELECT * FROM Trainings) t);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