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Case Study: Trainings Database</w:t>
      </w:r>
    </w:p>
    <w:p>
      <w:r>
        <w:t>This case study is designed for learners to practice SQL using a sample Trainings table. It covers CRUD operations, aggregations, built-in functions, window functions, subqueries, views, and triggers. Each section provides problem statements and example solutions.</w:t>
      </w:r>
    </w:p>
    <w:p>
      <w:pPr>
        <w:pStyle w:val="Heading1"/>
      </w:pPr>
      <w:r>
        <w:t>1. Table Schema &amp; Data</w:t>
      </w:r>
    </w:p>
    <w:p>
      <w:r>
        <w:t>We will use the following Trainings table:</w:t>
      </w:r>
    </w:p>
    <w:p>
      <w:pPr>
        <w:pStyle w:val="IntenseQuote"/>
      </w:pPr>
      <w:r>
        <w:br/>
        <w:t>CREATE TABLE Trainings (</w:t>
        <w:br/>
        <w:t xml:space="preserve">    TrainingID INT PRIMARY KEY AUTO_INCREMENT,</w:t>
        <w:br/>
        <w:t xml:space="preserve">    Title VARCHAR(100),</w:t>
        <w:br/>
        <w:t xml:space="preserve">    Trainer VARCHAR(50),</w:t>
        <w:br/>
        <w:t xml:space="preserve">    StartDate DATE,</w:t>
        <w:br/>
        <w:t xml:space="preserve">    EndDate DATE,</w:t>
        <w:br/>
        <w:t xml:space="preserve">    DurationDays INT,</w:t>
        <w:br/>
        <w:t xml:space="preserve">    Location VARCHAR(50),</w:t>
        <w:br/>
        <w:t xml:space="preserve">    Fees DECIMAL(10,2),</w:t>
        <w:br/>
        <w:t xml:space="preserve">    IsOnline BOOLEAN</w:t>
        <w:br/>
        <w:t>);</w:t>
        <w:br/>
      </w:r>
    </w:p>
    <w:p>
      <w:pPr>
        <w:pStyle w:val="Heading1"/>
      </w:pPr>
      <w:r>
        <w:t>2. CRUD Operations</w:t>
      </w:r>
    </w:p>
    <w:p>
      <w:pPr>
        <w:pStyle w:val="ListBullet"/>
      </w:pPr>
      <w:r>
        <w:t>Insert a new training record</w:t>
      </w:r>
    </w:p>
    <w:p>
      <w:pPr>
        <w:pStyle w:val="IntenseQuote"/>
      </w:pPr>
      <w:r>
        <w:t>INSERT INTO Trainings (Title, Trainer, StartDate, EndDate, DurationDays, Location, Fees, IsOnline)</w:t>
        <w:br/>
        <w:t>VALUES ('Data Visualization', 'Ritika Sen', '2025-07-01', '2025-07-05', 5, 'Kolkata', 9000, 1);</w:t>
      </w:r>
    </w:p>
    <w:p>
      <w:pPr>
        <w:pStyle w:val="ListBullet"/>
      </w:pPr>
      <w:r>
        <w:t>Read: Select trainings from Delhi</w:t>
      </w:r>
    </w:p>
    <w:p>
      <w:pPr>
        <w:pStyle w:val="IntenseQuote"/>
      </w:pPr>
      <w:r>
        <w:t>SELECT * FROM Trainings WHERE Location = 'Delhi';</w:t>
      </w:r>
    </w:p>
    <w:p>
      <w:pPr>
        <w:pStyle w:val="ListBullet"/>
      </w:pPr>
      <w:r>
        <w:t>Update: Increase fees by 15% for trainings in Mumbai</w:t>
      </w:r>
    </w:p>
    <w:p>
      <w:pPr>
        <w:pStyle w:val="IntenseQuote"/>
      </w:pPr>
      <w:r>
        <w:t>UPDATE Trainings SET Fees = Fees * 1.15 WHERE Location = 'Mumbai';</w:t>
      </w:r>
    </w:p>
    <w:p>
      <w:pPr>
        <w:pStyle w:val="ListBullet"/>
      </w:pPr>
      <w:r>
        <w:t>Delete: Remove training with ID 5</w:t>
      </w:r>
    </w:p>
    <w:p>
      <w:pPr>
        <w:pStyle w:val="IntenseQuote"/>
      </w:pPr>
      <w:r>
        <w:t>DELETE FROM Trainings WHERE TrainingID = 5;</w:t>
      </w:r>
    </w:p>
    <w:p>
      <w:pPr>
        <w:pStyle w:val="Heading1"/>
      </w:pPr>
      <w:r>
        <w:t>3. Aggregation Queries</w:t>
      </w:r>
    </w:p>
    <w:p>
      <w:pPr>
        <w:pStyle w:val="ListBullet"/>
      </w:pPr>
      <w:r>
        <w:t>Count total trainings</w:t>
      </w:r>
    </w:p>
    <w:p>
      <w:pPr>
        <w:pStyle w:val="IntenseQuote"/>
      </w:pPr>
      <w:r>
        <w:t>SELECT COUNT(*) AS TotalTrainings FROM Trainings;</w:t>
      </w:r>
    </w:p>
    <w:p>
      <w:pPr>
        <w:pStyle w:val="ListBullet"/>
      </w:pPr>
      <w:r>
        <w:t>Find average fee</w:t>
      </w:r>
    </w:p>
    <w:p>
      <w:pPr>
        <w:pStyle w:val="IntenseQuote"/>
      </w:pPr>
      <w:r>
        <w:t>SELECT AVG(Fees) AS AvgFee FROM Trainings;</w:t>
      </w:r>
    </w:p>
    <w:p>
      <w:pPr>
        <w:pStyle w:val="ListBullet"/>
      </w:pPr>
      <w:r>
        <w:t>Trainings grouped by location</w:t>
      </w:r>
    </w:p>
    <w:p>
      <w:pPr>
        <w:pStyle w:val="IntenseQuote"/>
      </w:pPr>
      <w:r>
        <w:t>SELECT Location, COUNT(*) AS TrainingCount FROM Trainings GROUP BY Location;</w:t>
      </w:r>
    </w:p>
    <w:p>
      <w:pPr>
        <w:pStyle w:val="ListBullet"/>
      </w:pPr>
      <w:r>
        <w:t>Maximum duration training</w:t>
      </w:r>
    </w:p>
    <w:p>
      <w:pPr>
        <w:pStyle w:val="IntenseQuote"/>
      </w:pPr>
      <w:r>
        <w:t>SELECT MAX(DurationDays) AS MaxDuration FROM Trainings;</w:t>
      </w:r>
    </w:p>
    <w:p>
      <w:pPr>
        <w:pStyle w:val="Heading1"/>
      </w:pPr>
      <w:r>
        <w:t>4. Built-in SQL Functions</w:t>
      </w:r>
    </w:p>
    <w:p>
      <w:pPr>
        <w:pStyle w:val="ListBullet"/>
      </w:pPr>
      <w:r>
        <w:t>Convert title to uppercase</w:t>
      </w:r>
    </w:p>
    <w:p>
      <w:pPr>
        <w:pStyle w:val="IntenseQuote"/>
      </w:pPr>
      <w:r>
        <w:t>SELECT UPPER(Title) AS UpperTitle FROM Trainings;</w:t>
      </w:r>
    </w:p>
    <w:p>
      <w:pPr>
        <w:pStyle w:val="ListBullet"/>
      </w:pPr>
      <w:r>
        <w:t>Extract year from StartDate</w:t>
      </w:r>
    </w:p>
    <w:p>
      <w:pPr>
        <w:pStyle w:val="IntenseQuote"/>
      </w:pPr>
      <w:r>
        <w:t>SELECT Title, YEAR(StartDate) AS StartYear FROM Trainings;</w:t>
      </w:r>
    </w:p>
    <w:p>
      <w:pPr>
        <w:pStyle w:val="ListBullet"/>
      </w:pPr>
      <w:r>
        <w:t>Days between start and end</w:t>
      </w:r>
    </w:p>
    <w:p>
      <w:pPr>
        <w:pStyle w:val="IntenseQuote"/>
      </w:pPr>
      <w:r>
        <w:t>SELECT Title, DATEDIFF(EndDate, StartDate) AS Duration FROM Trainings;</w:t>
      </w:r>
    </w:p>
    <w:p>
      <w:pPr>
        <w:pStyle w:val="ListBullet"/>
      </w:pPr>
      <w:r>
        <w:t>Concatenate Title and Trainer</w:t>
      </w:r>
    </w:p>
    <w:p>
      <w:pPr>
        <w:pStyle w:val="IntenseQuote"/>
      </w:pPr>
      <w:r>
        <w:t>SELECT CONCAT(Title, ' by ', Trainer) AS TrainingDetails FROM Trainings;</w:t>
      </w:r>
    </w:p>
    <w:p>
      <w:pPr>
        <w:pStyle w:val="Heading1"/>
      </w:pPr>
      <w:r>
        <w:t>5. Window Functions</w:t>
      </w:r>
    </w:p>
    <w:p>
      <w:pPr>
        <w:pStyle w:val="ListBullet"/>
      </w:pPr>
      <w:r>
        <w:t>Rank trainings by fees</w:t>
      </w:r>
    </w:p>
    <w:p>
      <w:pPr>
        <w:pStyle w:val="IntenseQuote"/>
      </w:pPr>
      <w:r>
        <w:t>SELECT Title, Fees, RANK() OVER (ORDER BY Fees DESC) AS FeeRank FROM Trainings;</w:t>
      </w:r>
    </w:p>
    <w:p>
      <w:pPr>
        <w:pStyle w:val="ListBullet"/>
      </w:pPr>
      <w:r>
        <w:t>Running total of fees by location</w:t>
      </w:r>
    </w:p>
    <w:p>
      <w:pPr>
        <w:pStyle w:val="IntenseQuote"/>
      </w:pPr>
      <w:r>
        <w:t>SELECT Location, Title, Fees,</w:t>
        <w:br/>
        <w:t>SUM(Fees) OVER (PARTITION BY Location ORDER BY StartDate) AS RunningTotal</w:t>
        <w:br/>
        <w:t>FROM Trainings;</w:t>
      </w:r>
    </w:p>
    <w:p>
      <w:pPr>
        <w:pStyle w:val="ListBullet"/>
      </w:pPr>
      <w:r>
        <w:t>Compare training fee with location average</w:t>
      </w:r>
    </w:p>
    <w:p>
      <w:pPr>
        <w:pStyle w:val="IntenseQuote"/>
      </w:pPr>
      <w:r>
        <w:t>SELECT Title, Location, Fees,</w:t>
        <w:br/>
        <w:t>AVG(Fees) OVER (PARTITION BY Location) AS AvgLocFee</w:t>
        <w:br/>
        <w:t>FROM Trainings;</w:t>
      </w:r>
    </w:p>
    <w:p>
      <w:pPr>
        <w:pStyle w:val="Heading1"/>
      </w:pPr>
      <w:r>
        <w:t>6. Subqueries</w:t>
      </w:r>
    </w:p>
    <w:p>
      <w:pPr>
        <w:pStyle w:val="ListBullet"/>
      </w:pPr>
      <w:r>
        <w:t>Trainings above average fee</w:t>
      </w:r>
    </w:p>
    <w:p>
      <w:pPr>
        <w:pStyle w:val="IntenseQuote"/>
      </w:pPr>
      <w:r>
        <w:t>SELECT * FROM Trainings WHERE Fees &gt; (SELECT AVG(Fees) FROM Trainings);</w:t>
      </w:r>
    </w:p>
    <w:p>
      <w:pPr>
        <w:pStyle w:val="ListBullet"/>
      </w:pPr>
      <w:r>
        <w:t>Trainer with most expensive training</w:t>
      </w:r>
    </w:p>
    <w:p>
      <w:pPr>
        <w:pStyle w:val="IntenseQuote"/>
      </w:pPr>
      <w:r>
        <w:t>SELECT Trainer FROM Trainings WHERE Fees = (SELECT MAX(Fees) FROM Trainings);</w:t>
      </w:r>
    </w:p>
    <w:p>
      <w:pPr>
        <w:pStyle w:val="Heading1"/>
      </w:pPr>
      <w:r>
        <w:t>7. Views</w:t>
      </w:r>
    </w:p>
    <w:p>
      <w:pPr>
        <w:pStyle w:val="ListBullet"/>
      </w:pPr>
      <w:r>
        <w:t>View for expensive trainings</w:t>
      </w:r>
    </w:p>
    <w:p>
      <w:pPr>
        <w:pStyle w:val="IntenseQuote"/>
      </w:pPr>
      <w:r>
        <w:t>CREATE VIEW ExpensiveTrainings AS SELECT Title, Fees FROM Trainings WHERE Fees &gt; 10000;</w:t>
      </w:r>
    </w:p>
    <w:p>
      <w:pPr>
        <w:pStyle w:val="Heading1"/>
      </w:pPr>
      <w:r>
        <w:t>8. Triggers</w:t>
      </w:r>
    </w:p>
    <w:p>
      <w:pPr>
        <w:pStyle w:val="ListBullet"/>
      </w:pPr>
      <w:r>
        <w:t>Prevent very low fees (&lt;3000)</w:t>
      </w:r>
    </w:p>
    <w:p>
      <w:pPr>
        <w:pStyle w:val="IntenseQuote"/>
      </w:pPr>
      <w:r>
        <w:t>DELIMITER $$</w:t>
        <w:br/>
        <w:t>CREATE TRIGGER trg_MinFees</w:t>
        <w:br/>
        <w:t>BEFORE INSERT ON Trainings</w:t>
        <w:br/>
        <w:t>FOR EACH ROW</w:t>
        <w:br/>
        <w:t>BEGIN</w:t>
        <w:br/>
        <w:t xml:space="preserve">   IF NEW.Fees &lt; 3000 THEN</w:t>
        <w:br/>
        <w:t xml:space="preserve">      SIGNAL SQLSTATE '45000'</w:t>
        <w:br/>
        <w:t xml:space="preserve">      SET MESSAGE_TEXT = 'Fees cannot be less than 3000';</w:t>
        <w:br/>
        <w:t xml:space="preserve">   END IF;</w:t>
        <w:br/>
        <w:t>END$$</w:t>
        <w:br/>
        <w:t>DELIMITER ;</w:t>
      </w:r>
    </w:p>
    <w:p>
      <w:pPr>
        <w:pStyle w:val="Heading1"/>
      </w:pPr>
      <w:r>
        <w:t>9. Advanced Case-Based Questions for Learners</w:t>
      </w:r>
    </w:p>
    <w:p>
      <w:pPr>
        <w:pStyle w:val="ListNumber"/>
      </w:pPr>
      <w:r>
        <w:t>Increase the fees of online trainings by 10%.</w:t>
      </w:r>
    </w:p>
    <w:p>
      <w:pPr>
        <w:pStyle w:val="ListNumber"/>
      </w:pPr>
      <w:r>
        <w:t>Find the top 3 highest fee trainings with trainer names.</w:t>
      </w:r>
    </w:p>
    <w:p>
      <w:pPr>
        <w:pStyle w:val="ListNumber"/>
      </w:pPr>
      <w:r>
        <w:t>Identify trainers who conducted more than 1 training.</w:t>
      </w:r>
    </w:p>
    <w:p>
      <w:pPr>
        <w:pStyle w:val="ListNumber"/>
      </w:pPr>
      <w:r>
        <w:t>Show trainings where duration &gt; average duration.</w:t>
      </w:r>
    </w:p>
    <w:p>
      <w:pPr>
        <w:pStyle w:val="ListNumber"/>
      </w:pPr>
      <w:r>
        <w:t>Rank all trainings within each location by duration.</w:t>
      </w:r>
    </w:p>
    <w:p>
      <w:pPr>
        <w:pStyle w:val="ListNumber"/>
      </w:pPr>
      <w:r>
        <w:t>Create a view to show only online trainings in 2025.</w:t>
      </w:r>
    </w:p>
    <w:p>
      <w:pPr>
        <w:pStyle w:val="ListNumber"/>
      </w:pPr>
      <w:r>
        <w:t>Delete all trainings with duration &lt; 3 days.</w:t>
      </w:r>
    </w:p>
    <w:p>
      <w:pPr>
        <w:pStyle w:val="ListNumber"/>
      </w:pPr>
      <w:r>
        <w:t>Find the total revenue generated per location.</w:t>
      </w:r>
    </w:p>
    <w:p>
      <w:pPr>
        <w:pStyle w:val="ListNumber"/>
      </w:pPr>
      <w:r>
        <w:t>Using a window function, find the cumulative revenue per trainer.</w:t>
      </w:r>
    </w:p>
    <w:p>
      <w:pPr>
        <w:pStyle w:val="ListNumber"/>
      </w:pPr>
      <w:r>
        <w:t>Write a trigger that automatically updates DurationDays if incorrect.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