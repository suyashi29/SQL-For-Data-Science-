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454" w14:textId="77777777" w:rsidR="00DB1E11" w:rsidRDefault="00000000">
      <w:pPr>
        <w:pStyle w:val="Heading1"/>
      </w:pPr>
      <w:r>
        <w:t>SQL Commands for the Performance Table</w:t>
      </w:r>
    </w:p>
    <w:p w14:paraId="65CFF901" w14:textId="77777777" w:rsidR="003336AD" w:rsidRDefault="003336AD" w:rsidP="003336AD"/>
    <w:p w14:paraId="1F12AF70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-- Step 1: Create the Performance table</w:t>
      </w:r>
    </w:p>
    <w:p w14:paraId="2AE12D5C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CREATE TABLE Performance (</w:t>
      </w:r>
    </w:p>
    <w:p w14:paraId="1B95FBD0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 xml:space="preserve">    Name </w:t>
      </w:r>
      <w:proofErr w:type="gramStart"/>
      <w:r w:rsidRPr="003336AD">
        <w:rPr>
          <w:highlight w:val="yellow"/>
        </w:rPr>
        <w:t>VARCHAR(</w:t>
      </w:r>
      <w:proofErr w:type="gramEnd"/>
      <w:r w:rsidRPr="003336AD">
        <w:rPr>
          <w:highlight w:val="yellow"/>
        </w:rPr>
        <w:t>50),</w:t>
      </w:r>
    </w:p>
    <w:p w14:paraId="63EA28C9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 xml:space="preserve">    Score INT,</w:t>
      </w:r>
    </w:p>
    <w:p w14:paraId="292B9923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 xml:space="preserve">    </w:t>
      </w:r>
      <w:proofErr w:type="spellStart"/>
      <w:r w:rsidRPr="003336AD">
        <w:rPr>
          <w:highlight w:val="yellow"/>
        </w:rPr>
        <w:t>IsPassed</w:t>
      </w:r>
      <w:proofErr w:type="spellEnd"/>
      <w:r w:rsidRPr="003336AD">
        <w:rPr>
          <w:highlight w:val="yellow"/>
        </w:rPr>
        <w:t xml:space="preserve"> BOOLEAN,</w:t>
      </w:r>
    </w:p>
    <w:p w14:paraId="089E9FB2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 xml:space="preserve">    Percentage </w:t>
      </w:r>
      <w:proofErr w:type="gramStart"/>
      <w:r w:rsidRPr="003336AD">
        <w:rPr>
          <w:highlight w:val="yellow"/>
        </w:rPr>
        <w:t>DECIMAL(</w:t>
      </w:r>
      <w:proofErr w:type="gramEnd"/>
      <w:r w:rsidRPr="003336AD">
        <w:rPr>
          <w:highlight w:val="yellow"/>
        </w:rPr>
        <w:t>5,2)</w:t>
      </w:r>
    </w:p>
    <w:p w14:paraId="48612A2F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);</w:t>
      </w:r>
    </w:p>
    <w:p w14:paraId="529C2198" w14:textId="77777777" w:rsidR="003336AD" w:rsidRPr="003336AD" w:rsidRDefault="003336AD" w:rsidP="003336AD">
      <w:pPr>
        <w:rPr>
          <w:highlight w:val="yellow"/>
        </w:rPr>
      </w:pPr>
    </w:p>
    <w:p w14:paraId="4AC199DD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-- Step 2: Insert 10 sample records</w:t>
      </w:r>
    </w:p>
    <w:p w14:paraId="00387E5E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 xml:space="preserve">INSERT INTO Performance (Name, Score, </w:t>
      </w:r>
      <w:proofErr w:type="spellStart"/>
      <w:r w:rsidRPr="003336AD">
        <w:rPr>
          <w:highlight w:val="yellow"/>
        </w:rPr>
        <w:t>IsPassed</w:t>
      </w:r>
      <w:proofErr w:type="spellEnd"/>
      <w:r w:rsidRPr="003336AD">
        <w:rPr>
          <w:highlight w:val="yellow"/>
        </w:rPr>
        <w:t>, Percentage) VALUES</w:t>
      </w:r>
    </w:p>
    <w:p w14:paraId="12548FC7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('Aarav Mehta', 85, TRUE, 85.00),</w:t>
      </w:r>
    </w:p>
    <w:p w14:paraId="511C7E8A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('Isha Kapoor', 72, TRUE, 72.00),</w:t>
      </w:r>
    </w:p>
    <w:p w14:paraId="4D2F53A6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('Rohan Singh', 48, FALSE, 48.00),</w:t>
      </w:r>
    </w:p>
    <w:p w14:paraId="2BA8D95A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('Neha Verma', 91, TRUE, 91.00),</w:t>
      </w:r>
    </w:p>
    <w:p w14:paraId="07A72791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('Kunal Joshi', 66, TRUE, 66.00),</w:t>
      </w:r>
    </w:p>
    <w:p w14:paraId="32A59F4C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('Priya Sharma', 59, FALSE, 59.00),</w:t>
      </w:r>
    </w:p>
    <w:p w14:paraId="16DCF43D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('Aditya Rao', 77, TRUE, 77.00),</w:t>
      </w:r>
    </w:p>
    <w:p w14:paraId="35928288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('Sneha Das', 34, FALSE, 34.00),</w:t>
      </w:r>
    </w:p>
    <w:p w14:paraId="50A661FD" w14:textId="77777777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('Manav Patel', 88, TRUE, 88.00),</w:t>
      </w:r>
    </w:p>
    <w:p w14:paraId="1F5498E9" w14:textId="1A0A04CC" w:rsidR="003336AD" w:rsidRPr="003336AD" w:rsidRDefault="003336AD" w:rsidP="003336AD">
      <w:pPr>
        <w:rPr>
          <w:highlight w:val="yellow"/>
        </w:rPr>
      </w:pPr>
      <w:r w:rsidRPr="003336AD">
        <w:rPr>
          <w:highlight w:val="yellow"/>
        </w:rPr>
        <w:t>('Tanya Jain', 95, TRUE, 95.00</w:t>
      </w:r>
      <w:proofErr w:type="gramStart"/>
      <w:r w:rsidRPr="003336AD">
        <w:rPr>
          <w:highlight w:val="yellow"/>
        </w:rPr>
        <w:t>);</w:t>
      </w:r>
      <w:proofErr w:type="gramEnd"/>
    </w:p>
    <w:p w14:paraId="5F1D85F9" w14:textId="77777777" w:rsidR="00DB1E11" w:rsidRDefault="00000000">
      <w:r w:rsidRPr="003336AD">
        <w:rPr>
          <w:highlight w:val="yellow"/>
        </w:rPr>
        <w:t>---</w:t>
      </w:r>
    </w:p>
    <w:p w14:paraId="0AA988C9" w14:textId="77777777" w:rsidR="00DB1E11" w:rsidRDefault="00000000">
      <w:pPr>
        <w:pStyle w:val="Heading2"/>
      </w:pPr>
      <w:r>
        <w:lastRenderedPageBreak/>
        <w:t>🔹 Basic SQL Commands</w:t>
      </w:r>
    </w:p>
    <w:p w14:paraId="24F14D01" w14:textId="77777777" w:rsidR="00DB1E11" w:rsidRDefault="00000000">
      <w:pPr>
        <w:pStyle w:val="Heading3"/>
      </w:pPr>
      <w:r>
        <w:t>View all records</w:t>
      </w:r>
    </w:p>
    <w:p w14:paraId="5823EBDD" w14:textId="77777777" w:rsidR="00DB1E11" w:rsidRDefault="00000000">
      <w:r>
        <w:t>SELECT * FROM Performance;</w:t>
      </w:r>
    </w:p>
    <w:p w14:paraId="751C6894" w14:textId="77777777" w:rsidR="00DB1E11" w:rsidRDefault="00000000">
      <w:pPr>
        <w:pStyle w:val="Heading3"/>
      </w:pPr>
      <w:r>
        <w:t>View specific columns</w:t>
      </w:r>
    </w:p>
    <w:p w14:paraId="5DE4FA2A" w14:textId="77777777" w:rsidR="00DB1E11" w:rsidRDefault="00000000">
      <w:r>
        <w:t>SELECT Name, Score FROM Performance;</w:t>
      </w:r>
    </w:p>
    <w:p w14:paraId="345DF599" w14:textId="77777777" w:rsidR="00DB1E11" w:rsidRDefault="00000000">
      <w:pPr>
        <w:pStyle w:val="Heading3"/>
      </w:pPr>
      <w:r>
        <w:t>Filter records where `IsPassed` is `FALSE`</w:t>
      </w:r>
    </w:p>
    <w:p w14:paraId="13A3CE58" w14:textId="77777777" w:rsidR="00DB1E11" w:rsidRDefault="00000000">
      <w:r>
        <w:t>SELECT * FROM Performance WHERE IsPassed = FALSE;</w:t>
      </w:r>
    </w:p>
    <w:p w14:paraId="0E2FBEB1" w14:textId="77777777" w:rsidR="00DB1E11" w:rsidRDefault="00000000">
      <w:pPr>
        <w:pStyle w:val="Heading3"/>
      </w:pPr>
      <w:r>
        <w:t>Filter records where `Score` is greater than 60</w:t>
      </w:r>
    </w:p>
    <w:p w14:paraId="58B35308" w14:textId="77777777" w:rsidR="00DB1E11" w:rsidRDefault="00000000">
      <w:r>
        <w:t xml:space="preserve">SELECT * FROM Performance WHERE Score &gt; </w:t>
      </w:r>
      <w:proofErr w:type="gramStart"/>
      <w:r>
        <w:t>60;</w:t>
      </w:r>
      <w:proofErr w:type="gramEnd"/>
    </w:p>
    <w:p w14:paraId="47D4EAF0" w14:textId="67CE288E" w:rsidR="003F0D2F" w:rsidRDefault="003F0D2F">
      <w:r w:rsidRPr="003F0D2F">
        <w:t>SELECT </w:t>
      </w:r>
      <w:proofErr w:type="gramStart"/>
      <w:r w:rsidRPr="003F0D2F">
        <w:t>DISTINCT </w:t>
      </w:r>
      <w:r w:rsidRPr="003336AD">
        <w:rPr>
          <w:highlight w:val="yellow"/>
        </w:rPr>
        <w:t xml:space="preserve"> </w:t>
      </w:r>
      <w:proofErr w:type="spellStart"/>
      <w:r w:rsidRPr="003336AD">
        <w:rPr>
          <w:highlight w:val="yellow"/>
        </w:rPr>
        <w:t>IsPassed</w:t>
      </w:r>
      <w:proofErr w:type="spellEnd"/>
      <w:proofErr w:type="gramEnd"/>
      <w:r w:rsidRPr="003336AD">
        <w:rPr>
          <w:highlight w:val="yellow"/>
        </w:rPr>
        <w:t>,</w:t>
      </w:r>
      <w:r w:rsidRPr="003F0D2F">
        <w:t> FROM </w:t>
      </w:r>
      <w:r>
        <w:t>performance</w:t>
      </w:r>
    </w:p>
    <w:p w14:paraId="728545BA" w14:textId="77777777" w:rsidR="00DB1E11" w:rsidRDefault="00000000">
      <w:pPr>
        <w:pStyle w:val="Heading3"/>
      </w:pPr>
      <w:r>
        <w:t>Sort records by `Score` in descending order</w:t>
      </w:r>
    </w:p>
    <w:p w14:paraId="7DD0D904" w14:textId="77777777" w:rsidR="00DB1E11" w:rsidRDefault="00000000">
      <w:r>
        <w:t xml:space="preserve">SELECT * FROM Performance ORDER BY Score </w:t>
      </w:r>
      <w:proofErr w:type="gramStart"/>
      <w:r>
        <w:t>DESC;</w:t>
      </w:r>
      <w:proofErr w:type="gramEnd"/>
    </w:p>
    <w:p w14:paraId="0D024A9B" w14:textId="6A192096" w:rsidR="005041EC" w:rsidRDefault="005041EC" w:rsidP="005041EC">
      <w:pPr>
        <w:pStyle w:val="Heading3"/>
      </w:pPr>
      <w:r>
        <w:t>Sort records by `Score` in descending order</w:t>
      </w:r>
    </w:p>
    <w:p w14:paraId="01F7E7CB" w14:textId="0B6A6DC8" w:rsidR="005041EC" w:rsidRDefault="005041EC">
      <w:r w:rsidRPr="005041EC">
        <w:t xml:space="preserve">SELECT * FROM Performance ORDER BY Score </w:t>
      </w:r>
      <w:proofErr w:type="gramStart"/>
      <w:r w:rsidRPr="005041EC">
        <w:t>ASC;</w:t>
      </w:r>
      <w:proofErr w:type="gramEnd"/>
    </w:p>
    <w:p w14:paraId="502276BF" w14:textId="77777777" w:rsidR="00DB1E11" w:rsidRDefault="00000000">
      <w:pPr>
        <w:pStyle w:val="Heading3"/>
      </w:pPr>
      <w:r>
        <w:t>Count the number of records</w:t>
      </w:r>
    </w:p>
    <w:p w14:paraId="553266CF" w14:textId="77777777" w:rsidR="00DB1E11" w:rsidRDefault="00000000">
      <w:r>
        <w:t>SELECT COUNT(*) FROM Performance;</w:t>
      </w:r>
    </w:p>
    <w:p w14:paraId="099F02D9" w14:textId="77777777" w:rsidR="00DB1E11" w:rsidRDefault="00000000">
      <w:pPr>
        <w:pStyle w:val="Heading3"/>
      </w:pPr>
      <w:r>
        <w:t>Find the highest score</w:t>
      </w:r>
    </w:p>
    <w:p w14:paraId="343CE4AC" w14:textId="77777777" w:rsidR="00DB1E11" w:rsidRDefault="00000000">
      <w:r>
        <w:t>SELECT MAX(Score) FROM Performance;</w:t>
      </w:r>
    </w:p>
    <w:p w14:paraId="1F1D69E9" w14:textId="77777777" w:rsidR="00DB1E11" w:rsidRDefault="00000000">
      <w:pPr>
        <w:pStyle w:val="Heading3"/>
      </w:pPr>
      <w:r>
        <w:t>Find the lowest score</w:t>
      </w:r>
    </w:p>
    <w:p w14:paraId="4674D7CD" w14:textId="77777777" w:rsidR="00DB1E11" w:rsidRDefault="00000000">
      <w:r>
        <w:t>SELECT MIN(Score) FROM Performance;</w:t>
      </w:r>
    </w:p>
    <w:p w14:paraId="0B87AA3E" w14:textId="620CF27D" w:rsidR="00DB1E11" w:rsidRDefault="00000000">
      <w:pPr>
        <w:pStyle w:val="Heading3"/>
      </w:pPr>
      <w:r>
        <w:t>Update a record (changing score of A</w:t>
      </w:r>
      <w:r w:rsidR="005041EC">
        <w:t>shi</w:t>
      </w:r>
      <w:r>
        <w:t>)</w:t>
      </w:r>
    </w:p>
    <w:p w14:paraId="6E9ACD09" w14:textId="5E014B1E" w:rsidR="00DB1E11" w:rsidRDefault="00000000">
      <w:r>
        <w:t>UPDATE Performance SET Score = 95.00 WHERE Name = '</w:t>
      </w:r>
      <w:r w:rsidR="005041EC">
        <w:t>Ashi</w:t>
      </w:r>
      <w:proofErr w:type="gramStart"/>
      <w:r>
        <w:t>';</w:t>
      </w:r>
      <w:proofErr w:type="gramEnd"/>
    </w:p>
    <w:p w14:paraId="43B8BB2B" w14:textId="0F15A4EE" w:rsidR="00DB1E11" w:rsidRDefault="00000000">
      <w:pPr>
        <w:pStyle w:val="Heading3"/>
      </w:pPr>
      <w:r>
        <w:t xml:space="preserve">Delete a specific record (removing </w:t>
      </w:r>
      <w:r w:rsidR="005041EC">
        <w:t>Sana</w:t>
      </w:r>
      <w:r>
        <w:t>)</w:t>
      </w:r>
    </w:p>
    <w:p w14:paraId="20F145DA" w14:textId="32F40A23" w:rsidR="00DB1E11" w:rsidRDefault="00000000">
      <w:r>
        <w:t>DELETE FROM Performance WHERE Name = '</w:t>
      </w:r>
      <w:r w:rsidR="005041EC">
        <w:t>Sana</w:t>
      </w:r>
      <w:proofErr w:type="gramStart"/>
      <w:r>
        <w:t>';</w:t>
      </w:r>
      <w:proofErr w:type="gramEnd"/>
    </w:p>
    <w:p w14:paraId="63117EE1" w14:textId="77777777" w:rsidR="00DB1E11" w:rsidRDefault="00000000">
      <w:pPr>
        <w:pStyle w:val="Heading2"/>
      </w:pPr>
      <w:r>
        <w:t>🔹 Advanced SQL Commands</w:t>
      </w:r>
    </w:p>
    <w:p w14:paraId="313D70E7" w14:textId="77777777" w:rsidR="00DB1E11" w:rsidRDefault="00000000">
      <w:pPr>
        <w:pStyle w:val="Heading3"/>
      </w:pPr>
      <w:r>
        <w:t>Find the average score of all students</w:t>
      </w:r>
    </w:p>
    <w:p w14:paraId="1D212EBA" w14:textId="77777777" w:rsidR="00DB1E11" w:rsidRDefault="00000000">
      <w:r>
        <w:t>SELECT AVG(Score) FROM Performance;</w:t>
      </w:r>
    </w:p>
    <w:p w14:paraId="1D0A6320" w14:textId="77777777" w:rsidR="00DB1E11" w:rsidRDefault="00000000">
      <w:pPr>
        <w:pStyle w:val="Heading3"/>
      </w:pPr>
      <w:r>
        <w:t>Count students who passed (`IsPassed = TRUE`)</w:t>
      </w:r>
    </w:p>
    <w:p w14:paraId="32897607" w14:textId="77777777" w:rsidR="00DB1E11" w:rsidRDefault="00000000">
      <w:r>
        <w:t>SELECT COUNT(*) FROM Performance WHERE IsPassed = TRUE;</w:t>
      </w:r>
    </w:p>
    <w:p w14:paraId="5E81B53F" w14:textId="77777777" w:rsidR="00DB1E11" w:rsidRDefault="00000000">
      <w:pPr>
        <w:pStyle w:val="Heading3"/>
      </w:pPr>
      <w:r>
        <w:t>Group by pass/fail status and count students in each category</w:t>
      </w:r>
    </w:p>
    <w:p w14:paraId="31130F66" w14:textId="77777777" w:rsidR="00DB1E11" w:rsidRDefault="00000000">
      <w:r>
        <w:t>SELECT IsPassed, COUNT(*) FROM Performance GROUP BY IsPassed;</w:t>
      </w:r>
    </w:p>
    <w:p w14:paraId="434289E8" w14:textId="77777777" w:rsidR="00DB1E11" w:rsidRDefault="00000000">
      <w:pPr>
        <w:pStyle w:val="Heading3"/>
      </w:pPr>
      <w:r>
        <w:lastRenderedPageBreak/>
        <w:t>Find students who scored between 50 and 80</w:t>
      </w:r>
    </w:p>
    <w:p w14:paraId="6AB1588E" w14:textId="77777777" w:rsidR="00DB1E11" w:rsidRDefault="00000000">
      <w:r>
        <w:t>SELECT * FROM Performance WHERE Score BETWEEN 50 AND 80;</w:t>
      </w:r>
    </w:p>
    <w:p w14:paraId="309F202B" w14:textId="77777777" w:rsidR="00DB1E11" w:rsidRDefault="00000000">
      <w:pPr>
        <w:pStyle w:val="Heading3"/>
      </w:pPr>
      <w:r>
        <w:t>Find students whose names start with 'A'</w:t>
      </w:r>
    </w:p>
    <w:p w14:paraId="63A1F0A1" w14:textId="77777777" w:rsidR="00DB1E11" w:rsidRDefault="00000000">
      <w:r>
        <w:t>SELECT * FROM Performance WHERE Name LIKE 'A%';</w:t>
      </w:r>
    </w:p>
    <w:p w14:paraId="5699369D" w14:textId="77777777" w:rsidR="00DB1E11" w:rsidRDefault="00000000">
      <w:pPr>
        <w:pStyle w:val="Heading3"/>
      </w:pPr>
      <w:r>
        <w:t>Find students who failed and sort them by score (lowest first)</w:t>
      </w:r>
    </w:p>
    <w:p w14:paraId="4ED114FA" w14:textId="77777777" w:rsidR="00DB1E11" w:rsidRDefault="00000000">
      <w:r>
        <w:t>SELECT * FROM Performance WHERE IsPassed = FALSE ORDER BY Score ASC;</w:t>
      </w:r>
    </w:p>
    <w:p w14:paraId="461EA2E5" w14:textId="77777777" w:rsidR="00DB1E11" w:rsidRDefault="00000000">
      <w:pPr>
        <w:pStyle w:val="Heading3"/>
      </w:pPr>
      <w:r>
        <w:t>Add a new column for remarks</w:t>
      </w:r>
    </w:p>
    <w:p w14:paraId="205C107F" w14:textId="77777777" w:rsidR="00DB1E11" w:rsidRDefault="00000000">
      <w:r>
        <w:t>ALTER TABLE Performance ADD COLUMN Remarks VARCHAR(255);</w:t>
      </w:r>
    </w:p>
    <w:p w14:paraId="06F1A1CC" w14:textId="77777777" w:rsidR="00DB1E11" w:rsidRDefault="00000000">
      <w:pPr>
        <w:pStyle w:val="Heading3"/>
      </w:pPr>
      <w:r>
        <w:t>Update remarks based on performance</w:t>
      </w:r>
    </w:p>
    <w:p w14:paraId="7ED8B16C" w14:textId="77777777" w:rsidR="00DB1E11" w:rsidRDefault="00000000">
      <w:r>
        <w:t>UPDATE Performance SET Remarks = 'Excellent' WHERE Score &gt; 90;</w:t>
      </w:r>
    </w:p>
    <w:p w14:paraId="5A1B83C7" w14:textId="77777777" w:rsidR="00DB1E11" w:rsidRDefault="00000000">
      <w:pPr>
        <w:pStyle w:val="Heading3"/>
      </w:pPr>
      <w:r>
        <w:t>Delete all records but keep table structure</w:t>
      </w:r>
    </w:p>
    <w:p w14:paraId="6C9B59C2" w14:textId="77777777" w:rsidR="00DB1E11" w:rsidRDefault="00000000">
      <w:r>
        <w:t xml:space="preserve">DELETE FROM </w:t>
      </w:r>
      <w:proofErr w:type="gramStart"/>
      <w:r>
        <w:t>Performance;</w:t>
      </w:r>
      <w:proofErr w:type="gramEnd"/>
    </w:p>
    <w:p w14:paraId="0813CAAF" w14:textId="488CDE43" w:rsidR="00D75E27" w:rsidRPr="00D75E27" w:rsidRDefault="00D75E27" w:rsidP="00D75E27">
      <w:pPr>
        <w:rPr>
          <w:b/>
          <w:bCs/>
          <w:color w:val="00B0F0"/>
        </w:rPr>
      </w:pPr>
      <w:r w:rsidRPr="00D75E27">
        <w:rPr>
          <w:b/>
          <w:bCs/>
          <w:color w:val="00B0F0"/>
        </w:rPr>
        <w:t>Sorting table</w:t>
      </w:r>
    </w:p>
    <w:p w14:paraId="4C30E053" w14:textId="301A9D5D" w:rsidR="00D75E27" w:rsidRPr="00D75E27" w:rsidRDefault="00D75E27" w:rsidP="00D75E27">
      <w:r w:rsidRPr="00D75E27">
        <w:t>SELECT column1, column2, ...</w:t>
      </w:r>
    </w:p>
    <w:p w14:paraId="0A1A9E02" w14:textId="77777777" w:rsidR="00D75E27" w:rsidRPr="00D75E27" w:rsidRDefault="00D75E27" w:rsidP="00D75E27">
      <w:r w:rsidRPr="00D75E27">
        <w:t xml:space="preserve">FROM </w:t>
      </w:r>
      <w:proofErr w:type="spellStart"/>
      <w:r w:rsidRPr="00D75E27">
        <w:t>table_name</w:t>
      </w:r>
      <w:proofErr w:type="spellEnd"/>
    </w:p>
    <w:p w14:paraId="3A2C5BA3" w14:textId="77777777" w:rsidR="00D75E27" w:rsidRPr="00D75E27" w:rsidRDefault="00D75E27" w:rsidP="00D75E27">
      <w:r w:rsidRPr="00D75E27">
        <w:t xml:space="preserve">ORDER BY </w:t>
      </w:r>
      <w:proofErr w:type="spellStart"/>
      <w:r w:rsidRPr="00D75E27">
        <w:t>column_name</w:t>
      </w:r>
      <w:proofErr w:type="spellEnd"/>
      <w:r w:rsidRPr="00D75E27">
        <w:t xml:space="preserve"> </w:t>
      </w:r>
      <w:proofErr w:type="gramStart"/>
      <w:r w:rsidRPr="00D75E27">
        <w:t>ASC;</w:t>
      </w:r>
      <w:proofErr w:type="gramEnd"/>
    </w:p>
    <w:p w14:paraId="51AE5A38" w14:textId="77777777" w:rsidR="00D75E27" w:rsidRDefault="00D75E27"/>
    <w:p w14:paraId="1B589599" w14:textId="77777777" w:rsidR="00D75E27" w:rsidRDefault="00D75E27"/>
    <w:p w14:paraId="1ECF59F8" w14:textId="77777777" w:rsidR="00DB1E11" w:rsidRDefault="00000000">
      <w:pPr>
        <w:pStyle w:val="Heading3"/>
      </w:pPr>
      <w:r>
        <w:t>Drop the table (permanently delete it)</w:t>
      </w:r>
    </w:p>
    <w:p w14:paraId="13BB478D" w14:textId="77777777" w:rsidR="00DB1E11" w:rsidRDefault="00000000">
      <w:r>
        <w:t xml:space="preserve">DROP TABLE </w:t>
      </w:r>
      <w:proofErr w:type="gramStart"/>
      <w:r>
        <w:t>Performance;</w:t>
      </w:r>
      <w:proofErr w:type="gramEnd"/>
    </w:p>
    <w:p w14:paraId="31CE19A3" w14:textId="77777777" w:rsidR="00CA49D6" w:rsidRDefault="00CA49D6"/>
    <w:p w14:paraId="6A4503F0" w14:textId="77777777" w:rsidR="00CA49D6" w:rsidRDefault="00CA49D6"/>
    <w:p w14:paraId="5F9FD363" w14:textId="4C03FD32" w:rsidR="00CA49D6" w:rsidRDefault="00CA49D6">
      <w:hyperlink r:id="rId6" w:history="1">
        <w:r w:rsidRPr="00CA49D6">
          <w:rPr>
            <w:rStyle w:val="Hyperlink"/>
          </w:rPr>
          <w:t>SQL Server Online Editor &amp; Compiler</w:t>
        </w:r>
      </w:hyperlink>
    </w:p>
    <w:sectPr w:rsidR="00CA49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086043">
    <w:abstractNumId w:val="8"/>
  </w:num>
  <w:num w:numId="2" w16cid:durableId="911424254">
    <w:abstractNumId w:val="6"/>
  </w:num>
  <w:num w:numId="3" w16cid:durableId="1825396204">
    <w:abstractNumId w:val="5"/>
  </w:num>
  <w:num w:numId="4" w16cid:durableId="443965600">
    <w:abstractNumId w:val="4"/>
  </w:num>
  <w:num w:numId="5" w16cid:durableId="101000543">
    <w:abstractNumId w:val="7"/>
  </w:num>
  <w:num w:numId="6" w16cid:durableId="1534345107">
    <w:abstractNumId w:val="3"/>
  </w:num>
  <w:num w:numId="7" w16cid:durableId="1142311047">
    <w:abstractNumId w:val="2"/>
  </w:num>
  <w:num w:numId="8" w16cid:durableId="99571474">
    <w:abstractNumId w:val="1"/>
  </w:num>
  <w:num w:numId="9" w16cid:durableId="70702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667"/>
    <w:rsid w:val="001C7CB7"/>
    <w:rsid w:val="0029639D"/>
    <w:rsid w:val="00326F90"/>
    <w:rsid w:val="003336AD"/>
    <w:rsid w:val="003F0D2F"/>
    <w:rsid w:val="005041EC"/>
    <w:rsid w:val="00662F63"/>
    <w:rsid w:val="008A63FE"/>
    <w:rsid w:val="00AA1D8D"/>
    <w:rsid w:val="00B47730"/>
    <w:rsid w:val="00C5104E"/>
    <w:rsid w:val="00C862CE"/>
    <w:rsid w:val="00CA49D6"/>
    <w:rsid w:val="00CB0664"/>
    <w:rsid w:val="00D75E27"/>
    <w:rsid w:val="00DB1E11"/>
    <w:rsid w:val="00ED41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5013B"/>
  <w14:defaultImageDpi w14:val="300"/>
  <w15:docId w15:val="{3771986A-CA4A-4251-BCF7-3E777AAC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A49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ecompiler.com/sql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Suyashi Raiwani</cp:lastModifiedBy>
  <cp:revision>10</cp:revision>
  <dcterms:created xsi:type="dcterms:W3CDTF">2013-12-23T23:15:00Z</dcterms:created>
  <dcterms:modified xsi:type="dcterms:W3CDTF">2025-08-29T11:36:00Z</dcterms:modified>
  <cp:category/>
</cp:coreProperties>
</file>