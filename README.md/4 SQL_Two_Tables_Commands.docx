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Commands for Two Tables</w:t>
      </w:r>
    </w:p>
    <w:p>
      <w:r>
        <w:t>---</w:t>
      </w:r>
    </w:p>
    <w:p>
      <w:pPr>
        <w:pStyle w:val="Heading2"/>
      </w:pPr>
      <w:r>
        <w:t>🔹 Creating Two SQL Tables</w:t>
      </w:r>
    </w:p>
    <w:p>
      <w:pPr>
        <w:pStyle w:val="Heading3"/>
      </w:pPr>
      <w:r>
        <w:t>SQL to Create Tables</w:t>
      </w:r>
    </w:p>
    <w:p>
      <w:r>
        <w:br/>
        <w:t>CREATE TABLE Students (</w:t>
        <w:br/>
        <w:t xml:space="preserve">    StudentID INT PRIMARY KEY,</w:t>
        <w:br/>
        <w:t xml:space="preserve">    Name VARCHAR(100),</w:t>
        <w:br/>
        <w:t xml:space="preserve">    Age INT,</w:t>
        <w:br/>
        <w:t xml:space="preserve">    Grade VARCHAR(10),</w:t>
        <w:br/>
        <w:t xml:space="preserve">    IsPassed BOOLEAN</w:t>
        <w:br/>
        <w:t>);</w:t>
        <w:br/>
        <w:br/>
        <w:t>CREATE TABLE Courses (</w:t>
        <w:br/>
        <w:t xml:space="preserve">    CourseID INT PRIMARY KEY,</w:t>
        <w:br/>
        <w:t xml:space="preserve">    CourseName VARCHAR(100),</w:t>
        <w:br/>
        <w:t xml:space="preserve">    Credits INT</w:t>
        <w:br/>
        <w:t>);</w:t>
        <w:br/>
      </w:r>
    </w:p>
    <w:p>
      <w:pPr>
        <w:pStyle w:val="Heading2"/>
      </w:pPr>
      <w:r>
        <w:t>🔹 DQL (Data Query Language) Commands</w:t>
      </w:r>
    </w:p>
    <w:p>
      <w:pPr>
        <w:pStyle w:val="Heading3"/>
      </w:pPr>
      <w:r>
        <w:t>DQL Commands</w:t>
      </w:r>
    </w:p>
    <w:p>
      <w:r>
        <w:br/>
        <w:t>-- Retrieve all records from Students table</w:t>
        <w:br/>
        <w:t>SELECT * FROM Students;</w:t>
        <w:br/>
        <w:br/>
        <w:t>-- Retrieve specific columns from Courses table</w:t>
        <w:br/>
        <w:t>SELECT CourseID, CourseName FROM Courses;</w:t>
        <w:br/>
        <w:br/>
        <w:t>-- Find students who have passed</w:t>
        <w:br/>
        <w:t>SELECT * FROM Students WHERE IsPassed = TRUE;</w:t>
        <w:br/>
        <w:br/>
        <w:t>-- Sort students by Age in descending order</w:t>
        <w:br/>
        <w:t>SELECT * FROM Students ORDER BY Age DESC;</w:t>
        <w:br/>
        <w:br/>
        <w:t>-- Count the total number of students</w:t>
        <w:br/>
        <w:t>SELECT COUNT(*) FROM Students;</w:t>
        <w:br/>
      </w:r>
    </w:p>
    <w:p>
      <w:pPr>
        <w:pStyle w:val="Heading2"/>
      </w:pPr>
      <w:r>
        <w:t>🔹 DDL (Data Definition Language) Commands</w:t>
      </w:r>
    </w:p>
    <w:p>
      <w:pPr>
        <w:pStyle w:val="Heading3"/>
      </w:pPr>
      <w:r>
        <w:t>DDL Commands</w:t>
      </w:r>
    </w:p>
    <w:p>
      <w:r>
        <w:br/>
        <w:t>-- Add a new column to Students table</w:t>
        <w:br/>
        <w:t>ALTER TABLE Students ADD COLUMN Email VARCHAR(100);</w:t>
        <w:br/>
        <w:br/>
        <w:t>-- Rename a column in Courses table</w:t>
        <w:br/>
        <w:t>ALTER TABLE Courses RENAME COLUMN Credits TO CourseCredits;</w:t>
        <w:br/>
        <w:br/>
        <w:t>-- Delete a column from Students table</w:t>
        <w:br/>
        <w:t>ALTER TABLE Students DROP COLUMN Email;</w:t>
        <w:br/>
        <w:br/>
        <w:t>-- Drop the Courses table</w:t>
        <w:br/>
        <w:t>DROP TABLE Courses;</w:t>
        <w:br/>
      </w:r>
    </w:p>
    <w:p>
      <w:pPr>
        <w:pStyle w:val="Heading2"/>
      </w:pPr>
      <w:r>
        <w:t>🔹 DML (Data Manipulation Language) Commands</w:t>
      </w:r>
    </w:p>
    <w:p>
      <w:pPr>
        <w:pStyle w:val="Heading3"/>
      </w:pPr>
      <w:r>
        <w:t>DML Commands</w:t>
      </w:r>
    </w:p>
    <w:p>
      <w:r>
        <w:br/>
        <w:t>-- Insert records into Students table</w:t>
        <w:br/>
        <w:t>INSERT INTO Students (StudentID, Name, Age, Grade, IsPassed) VALUES (1, 'Alice', 20, 'A', TRUE);</w:t>
        <w:br/>
        <w:t>INSERT INTO Students (StudentID, Name, Age, Grade, IsPassed) VALUES (2, 'Bob', 22, 'B', FALSE);</w:t>
        <w:br/>
        <w:br/>
        <w:t>-- Update student information</w:t>
        <w:br/>
        <w:t>UPDATE Students SET Grade = 'A+' WHERE Name = 'Alice';</w:t>
        <w:br/>
        <w:br/>
        <w:t>-- Delete a student record</w:t>
        <w:br/>
        <w:t>DELETE FROM Students WHERE Name = 'Bob';</w:t>
        <w:br/>
      </w:r>
    </w:p>
    <w:p>
      <w:pPr>
        <w:pStyle w:val="Heading2"/>
      </w:pPr>
      <w:r>
        <w:t>🔹 DCL (Data Control Language) Commands</w:t>
      </w:r>
    </w:p>
    <w:p>
      <w:pPr>
        <w:pStyle w:val="Heading3"/>
      </w:pPr>
      <w:r>
        <w:t>DCL Commands</w:t>
      </w:r>
    </w:p>
    <w:p>
      <w:r>
        <w:br/>
        <w:t>-- Grant SELECT permission on Students table to a user</w:t>
        <w:br/>
        <w:t>GRANT SELECT ON Students TO 'user1';</w:t>
        <w:br/>
        <w:br/>
        <w:t>-- Revoke SELECT permission on Students table from a user</w:t>
        <w:br/>
        <w:t>REVOKE SELECT ON Students FROM 'user1';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