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B6ED7" w14:textId="450CEB62" w:rsidR="00E54EB4" w:rsidRPr="00A6235F" w:rsidRDefault="00000000">
      <w:pPr>
        <w:pStyle w:val="Heading1"/>
        <w:rPr>
          <w:rFonts w:cstheme="majorHAnsi"/>
          <w:sz w:val="22"/>
          <w:szCs w:val="22"/>
        </w:rPr>
      </w:pPr>
      <w:r w:rsidRPr="00A6235F">
        <w:rPr>
          <w:rFonts w:cstheme="majorHAnsi"/>
          <w:sz w:val="22"/>
          <w:szCs w:val="22"/>
        </w:rPr>
        <w:t>Day2 CRUD Expressions</w:t>
      </w:r>
      <w:r w:rsidR="00A6235F">
        <w:rPr>
          <w:rFonts w:cstheme="majorHAnsi"/>
          <w:sz w:val="22"/>
          <w:szCs w:val="22"/>
        </w:rPr>
        <w:t>, filter and Having</w:t>
      </w:r>
    </w:p>
    <w:p w14:paraId="4BA804B9" w14:textId="77777777" w:rsidR="00E54EB4" w:rsidRPr="00A6235F" w:rsidRDefault="00000000">
      <w:pPr>
        <w:pStyle w:val="Heading2"/>
        <w:rPr>
          <w:rFonts w:cstheme="majorHAnsi"/>
          <w:sz w:val="22"/>
          <w:szCs w:val="22"/>
        </w:rPr>
      </w:pPr>
      <w:r w:rsidRPr="00A6235F">
        <w:rPr>
          <w:rFonts w:cstheme="majorHAnsi"/>
          <w:sz w:val="22"/>
          <w:szCs w:val="22"/>
        </w:rPr>
        <w:t>What is CRUD?</w:t>
      </w:r>
    </w:p>
    <w:p w14:paraId="07CA0627" w14:textId="77777777" w:rsidR="00E54EB4" w:rsidRPr="00A6235F" w:rsidRDefault="00000000">
      <w:pPr>
        <w:rPr>
          <w:rFonts w:asciiTheme="majorHAnsi" w:hAnsiTheme="majorHAnsi" w:cstheme="majorHAnsi"/>
        </w:rPr>
      </w:pPr>
      <w:r w:rsidRPr="00A6235F">
        <w:rPr>
          <w:rFonts w:asciiTheme="majorHAnsi" w:hAnsiTheme="majorHAnsi" w:cstheme="majorHAnsi"/>
        </w:rPr>
        <w:t>CRUD stands for Create, Read, Update, and Delete — the four basic operations that can be performed on a database table.</w:t>
      </w:r>
      <w:r w:rsidRPr="00A6235F">
        <w:rPr>
          <w:rFonts w:asciiTheme="majorHAnsi" w:hAnsiTheme="majorHAnsi" w:cstheme="majorHAnsi"/>
        </w:rPr>
        <w:br/>
      </w:r>
      <w:r w:rsidRPr="00A6235F">
        <w:rPr>
          <w:rFonts w:asciiTheme="majorHAnsi" w:hAnsiTheme="majorHAnsi" w:cstheme="majorHAnsi"/>
        </w:rPr>
        <w:br/>
        <w:t>- CREATE: Insert new records into a table.</w:t>
      </w:r>
      <w:r w:rsidRPr="00A6235F">
        <w:rPr>
          <w:rFonts w:asciiTheme="majorHAnsi" w:hAnsiTheme="majorHAnsi" w:cstheme="majorHAnsi"/>
        </w:rPr>
        <w:br/>
        <w:t>- READ: Retrieve (select) data from a table.</w:t>
      </w:r>
      <w:r w:rsidRPr="00A6235F">
        <w:rPr>
          <w:rFonts w:asciiTheme="majorHAnsi" w:hAnsiTheme="majorHAnsi" w:cstheme="majorHAnsi"/>
        </w:rPr>
        <w:br/>
        <w:t>- UPDATE: Modify existing records.</w:t>
      </w:r>
      <w:r w:rsidRPr="00A6235F">
        <w:rPr>
          <w:rFonts w:asciiTheme="majorHAnsi" w:hAnsiTheme="majorHAnsi" w:cstheme="majorHAnsi"/>
        </w:rPr>
        <w:br/>
        <w:t>- DELETE: Remove records from a table.</w:t>
      </w:r>
    </w:p>
    <w:p w14:paraId="6C5AAA95" w14:textId="77777777" w:rsidR="00E54EB4" w:rsidRPr="00A6235F" w:rsidRDefault="00000000">
      <w:pPr>
        <w:pStyle w:val="Heading2"/>
        <w:rPr>
          <w:rFonts w:cstheme="majorHAnsi"/>
          <w:sz w:val="22"/>
          <w:szCs w:val="22"/>
        </w:rPr>
      </w:pPr>
      <w:r w:rsidRPr="00A6235F">
        <w:rPr>
          <w:rFonts w:cstheme="majorHAnsi"/>
          <w:sz w:val="22"/>
          <w:szCs w:val="22"/>
        </w:rPr>
        <w:t>CRUD Operations for Schoolbus Table</w:t>
      </w:r>
    </w:p>
    <w:p w14:paraId="6D4EFA9B" w14:textId="77777777" w:rsidR="00E54EB4" w:rsidRPr="00A6235F" w:rsidRDefault="00000000">
      <w:pPr>
        <w:pStyle w:val="Heading3"/>
        <w:rPr>
          <w:rFonts w:cstheme="majorHAnsi"/>
        </w:rPr>
      </w:pPr>
      <w:r w:rsidRPr="00A6235F">
        <w:rPr>
          <w:rFonts w:cstheme="majorHAnsi"/>
        </w:rPr>
        <w:t>1. CREATE (Insert)</w:t>
      </w:r>
    </w:p>
    <w:p w14:paraId="09F0FC7B" w14:textId="77777777" w:rsidR="00E54EB4" w:rsidRPr="00A6235F" w:rsidRDefault="00000000">
      <w:pPr>
        <w:rPr>
          <w:rFonts w:asciiTheme="majorHAnsi" w:hAnsiTheme="majorHAnsi" w:cstheme="majorHAnsi"/>
        </w:rPr>
      </w:pPr>
      <w:r w:rsidRPr="00A6235F">
        <w:rPr>
          <w:rFonts w:asciiTheme="majorHAnsi" w:hAnsiTheme="majorHAnsi" w:cstheme="majorHAnsi"/>
        </w:rPr>
        <w:t>SQL Command:</w:t>
      </w:r>
      <w:r w:rsidRPr="00A6235F">
        <w:rPr>
          <w:rFonts w:asciiTheme="majorHAnsi" w:hAnsiTheme="majorHAnsi" w:cstheme="majorHAnsi"/>
        </w:rPr>
        <w:br/>
        <w:t>INSERT INTO Schoolbus (BusID, DriverName, Capacity) VALUES (8, 'Suresh Kumar', 48</w:t>
      </w:r>
      <w:proofErr w:type="gramStart"/>
      <w:r w:rsidRPr="00A6235F">
        <w:rPr>
          <w:rFonts w:asciiTheme="majorHAnsi" w:hAnsiTheme="majorHAnsi" w:cstheme="majorHAnsi"/>
        </w:rPr>
        <w:t>);</w:t>
      </w:r>
      <w:proofErr w:type="gramEnd"/>
    </w:p>
    <w:p w14:paraId="7D12AB02" w14:textId="77777777" w:rsidR="00E54EB4" w:rsidRPr="00A6235F" w:rsidRDefault="00000000">
      <w:pPr>
        <w:rPr>
          <w:rFonts w:asciiTheme="majorHAnsi" w:hAnsiTheme="majorHAnsi" w:cstheme="majorHAnsi"/>
        </w:rPr>
      </w:pPr>
      <w:r w:rsidRPr="00A6235F">
        <w:rPr>
          <w:rFonts w:asciiTheme="majorHAnsi" w:hAnsiTheme="majorHAnsi" w:cstheme="majorHAnsi"/>
        </w:rPr>
        <w:t>Sample Output: A new row with BusID = 8 is added to the Schoolbus table.</w:t>
      </w:r>
    </w:p>
    <w:p w14:paraId="503771FF" w14:textId="77777777" w:rsidR="00E54EB4" w:rsidRPr="00A6235F" w:rsidRDefault="00000000">
      <w:pPr>
        <w:pStyle w:val="Heading3"/>
        <w:rPr>
          <w:rFonts w:cstheme="majorHAnsi"/>
        </w:rPr>
      </w:pPr>
      <w:r w:rsidRPr="00A6235F">
        <w:rPr>
          <w:rFonts w:cstheme="majorHAnsi"/>
        </w:rPr>
        <w:t>2. READ (Select)</w:t>
      </w:r>
    </w:p>
    <w:p w14:paraId="7A1D30A7" w14:textId="77777777" w:rsidR="00E54EB4" w:rsidRPr="00A6235F" w:rsidRDefault="00000000">
      <w:pPr>
        <w:rPr>
          <w:rFonts w:asciiTheme="majorHAnsi" w:hAnsiTheme="majorHAnsi" w:cstheme="majorHAnsi"/>
        </w:rPr>
      </w:pPr>
      <w:r w:rsidRPr="00A6235F">
        <w:rPr>
          <w:rFonts w:asciiTheme="majorHAnsi" w:hAnsiTheme="majorHAnsi" w:cstheme="majorHAnsi"/>
        </w:rPr>
        <w:t>SQL Command:</w:t>
      </w:r>
      <w:r w:rsidRPr="00A6235F">
        <w:rPr>
          <w:rFonts w:asciiTheme="majorHAnsi" w:hAnsiTheme="majorHAnsi" w:cstheme="majorHAnsi"/>
        </w:rPr>
        <w:br/>
        <w:t xml:space="preserve">SELECT * FROM </w:t>
      </w:r>
      <w:proofErr w:type="gramStart"/>
      <w:r w:rsidRPr="00A6235F">
        <w:rPr>
          <w:rFonts w:asciiTheme="majorHAnsi" w:hAnsiTheme="majorHAnsi" w:cstheme="majorHAnsi"/>
        </w:rPr>
        <w:t>Schoolbus;</w:t>
      </w:r>
      <w:proofErr w:type="gramEnd"/>
    </w:p>
    <w:p w14:paraId="4CE081E2" w14:textId="77777777" w:rsidR="00E54EB4" w:rsidRPr="00A6235F" w:rsidRDefault="00000000">
      <w:pPr>
        <w:rPr>
          <w:rFonts w:asciiTheme="majorHAnsi" w:hAnsiTheme="majorHAnsi" w:cstheme="majorHAnsi"/>
        </w:rPr>
      </w:pPr>
      <w:r w:rsidRPr="00A6235F">
        <w:rPr>
          <w:rFonts w:asciiTheme="majorHAnsi" w:hAnsiTheme="majorHAnsi" w:cstheme="majorHAnsi"/>
        </w:rPr>
        <w:t>Sample Output:</w:t>
      </w:r>
      <w:r w:rsidRPr="00A6235F">
        <w:rPr>
          <w:rFonts w:asciiTheme="majorHAnsi" w:hAnsiTheme="majorHAnsi" w:cstheme="majorHAnsi"/>
        </w:rPr>
        <w:br/>
        <w:t>BusID | DriverName   | Capacity</w:t>
      </w:r>
      <w:r w:rsidRPr="00A6235F">
        <w:rPr>
          <w:rFonts w:asciiTheme="majorHAnsi" w:hAnsiTheme="majorHAnsi" w:cstheme="majorHAnsi"/>
        </w:rPr>
        <w:br/>
        <w:t>1     | Ramesh Kumar | 40</w:t>
      </w:r>
      <w:r w:rsidRPr="00A6235F">
        <w:rPr>
          <w:rFonts w:asciiTheme="majorHAnsi" w:hAnsiTheme="majorHAnsi" w:cstheme="majorHAnsi"/>
        </w:rPr>
        <w:br/>
        <w:t>2     | Anita Sharma | 50</w:t>
      </w:r>
      <w:r w:rsidRPr="00A6235F">
        <w:rPr>
          <w:rFonts w:asciiTheme="majorHAnsi" w:hAnsiTheme="majorHAnsi" w:cstheme="majorHAnsi"/>
        </w:rPr>
        <w:br/>
        <w:t xml:space="preserve">3     | Sunil </w:t>
      </w:r>
      <w:proofErr w:type="gramStart"/>
      <w:r w:rsidRPr="00A6235F">
        <w:rPr>
          <w:rFonts w:asciiTheme="majorHAnsi" w:hAnsiTheme="majorHAnsi" w:cstheme="majorHAnsi"/>
        </w:rPr>
        <w:t>Yadav  |</w:t>
      </w:r>
      <w:proofErr w:type="gramEnd"/>
      <w:r w:rsidRPr="00A6235F">
        <w:rPr>
          <w:rFonts w:asciiTheme="majorHAnsi" w:hAnsiTheme="majorHAnsi" w:cstheme="majorHAnsi"/>
        </w:rPr>
        <w:t xml:space="preserve"> 55 (after update)</w:t>
      </w:r>
      <w:r w:rsidRPr="00A6235F">
        <w:rPr>
          <w:rFonts w:asciiTheme="majorHAnsi" w:hAnsiTheme="majorHAnsi" w:cstheme="majorHAnsi"/>
        </w:rPr>
        <w:br/>
        <w:t>...</w:t>
      </w:r>
      <w:r w:rsidRPr="00A6235F">
        <w:rPr>
          <w:rFonts w:asciiTheme="majorHAnsi" w:hAnsiTheme="majorHAnsi" w:cstheme="majorHAnsi"/>
        </w:rPr>
        <w:br/>
        <w:t>8     | Suresh Kumar | 48</w:t>
      </w:r>
    </w:p>
    <w:p w14:paraId="5BE3A7D2" w14:textId="77777777" w:rsidR="00E54EB4" w:rsidRPr="00A6235F" w:rsidRDefault="00000000">
      <w:pPr>
        <w:pStyle w:val="Heading3"/>
        <w:rPr>
          <w:rFonts w:cstheme="majorHAnsi"/>
        </w:rPr>
      </w:pPr>
      <w:r w:rsidRPr="00A6235F">
        <w:rPr>
          <w:rFonts w:cstheme="majorHAnsi"/>
        </w:rPr>
        <w:t>3. UPDATE</w:t>
      </w:r>
    </w:p>
    <w:p w14:paraId="47AA12A2" w14:textId="77777777" w:rsidR="00E54EB4" w:rsidRPr="00A6235F" w:rsidRDefault="00000000">
      <w:pPr>
        <w:rPr>
          <w:rFonts w:asciiTheme="majorHAnsi" w:hAnsiTheme="majorHAnsi" w:cstheme="majorHAnsi"/>
        </w:rPr>
      </w:pPr>
      <w:r w:rsidRPr="00A6235F">
        <w:rPr>
          <w:rFonts w:asciiTheme="majorHAnsi" w:hAnsiTheme="majorHAnsi" w:cstheme="majorHAnsi"/>
        </w:rPr>
        <w:t>SQL Command:</w:t>
      </w:r>
      <w:r w:rsidRPr="00A6235F">
        <w:rPr>
          <w:rFonts w:asciiTheme="majorHAnsi" w:hAnsiTheme="majorHAnsi" w:cstheme="majorHAnsi"/>
        </w:rPr>
        <w:br/>
        <w:t xml:space="preserve">UPDATE Schoolbus SET Capacity = 55 WHERE BusID = </w:t>
      </w:r>
      <w:proofErr w:type="gramStart"/>
      <w:r w:rsidRPr="00A6235F">
        <w:rPr>
          <w:rFonts w:asciiTheme="majorHAnsi" w:hAnsiTheme="majorHAnsi" w:cstheme="majorHAnsi"/>
        </w:rPr>
        <w:t>3;</w:t>
      </w:r>
      <w:proofErr w:type="gramEnd"/>
    </w:p>
    <w:p w14:paraId="6299A78B" w14:textId="77777777" w:rsidR="00E54EB4" w:rsidRPr="00A6235F" w:rsidRDefault="00000000">
      <w:pPr>
        <w:rPr>
          <w:rFonts w:asciiTheme="majorHAnsi" w:hAnsiTheme="majorHAnsi" w:cstheme="majorHAnsi"/>
        </w:rPr>
      </w:pPr>
      <w:r w:rsidRPr="00A6235F">
        <w:rPr>
          <w:rFonts w:asciiTheme="majorHAnsi" w:hAnsiTheme="majorHAnsi" w:cstheme="majorHAnsi"/>
        </w:rPr>
        <w:t>Sample Output: BusID = 3 now has Capacity = 55.</w:t>
      </w:r>
    </w:p>
    <w:p w14:paraId="3BBD5F68" w14:textId="77777777" w:rsidR="00E54EB4" w:rsidRPr="00A6235F" w:rsidRDefault="00000000">
      <w:pPr>
        <w:pStyle w:val="Heading3"/>
        <w:rPr>
          <w:rFonts w:cstheme="majorHAnsi"/>
        </w:rPr>
      </w:pPr>
      <w:r w:rsidRPr="00A6235F">
        <w:rPr>
          <w:rFonts w:cstheme="majorHAnsi"/>
        </w:rPr>
        <w:t>4. DELETE</w:t>
      </w:r>
    </w:p>
    <w:p w14:paraId="6B01DF70" w14:textId="77777777" w:rsidR="00E54EB4" w:rsidRPr="00A6235F" w:rsidRDefault="00000000">
      <w:pPr>
        <w:rPr>
          <w:rFonts w:asciiTheme="majorHAnsi" w:hAnsiTheme="majorHAnsi" w:cstheme="majorHAnsi"/>
        </w:rPr>
      </w:pPr>
      <w:r w:rsidRPr="00A6235F">
        <w:rPr>
          <w:rFonts w:asciiTheme="majorHAnsi" w:hAnsiTheme="majorHAnsi" w:cstheme="majorHAnsi"/>
        </w:rPr>
        <w:t>SQL Command:</w:t>
      </w:r>
      <w:r w:rsidRPr="00A6235F">
        <w:rPr>
          <w:rFonts w:asciiTheme="majorHAnsi" w:hAnsiTheme="majorHAnsi" w:cstheme="majorHAnsi"/>
        </w:rPr>
        <w:br/>
        <w:t xml:space="preserve">DELETE FROM Schoolbus WHERE BusID = </w:t>
      </w:r>
      <w:proofErr w:type="gramStart"/>
      <w:r w:rsidRPr="00A6235F">
        <w:rPr>
          <w:rFonts w:asciiTheme="majorHAnsi" w:hAnsiTheme="majorHAnsi" w:cstheme="majorHAnsi"/>
        </w:rPr>
        <w:t>5;</w:t>
      </w:r>
      <w:proofErr w:type="gramEnd"/>
    </w:p>
    <w:p w14:paraId="41E5B08B" w14:textId="77777777" w:rsidR="00E54EB4" w:rsidRPr="00A6235F" w:rsidRDefault="00000000">
      <w:pPr>
        <w:rPr>
          <w:rFonts w:asciiTheme="majorHAnsi" w:hAnsiTheme="majorHAnsi" w:cstheme="majorHAnsi"/>
        </w:rPr>
      </w:pPr>
      <w:r w:rsidRPr="00A6235F">
        <w:rPr>
          <w:rFonts w:asciiTheme="majorHAnsi" w:hAnsiTheme="majorHAnsi" w:cstheme="majorHAnsi"/>
        </w:rPr>
        <w:t>Sample Output: The row with BusID = 5 is removed from the Schoolbus table.</w:t>
      </w:r>
    </w:p>
    <w:p w14:paraId="23B28ADB" w14:textId="77777777" w:rsidR="00E54EB4" w:rsidRPr="00A6235F" w:rsidRDefault="00000000">
      <w:pPr>
        <w:pStyle w:val="Heading2"/>
        <w:rPr>
          <w:rFonts w:cstheme="majorHAnsi"/>
          <w:sz w:val="22"/>
          <w:szCs w:val="22"/>
        </w:rPr>
      </w:pPr>
      <w:r w:rsidRPr="00A6235F">
        <w:rPr>
          <w:rFonts w:cstheme="majorHAnsi"/>
          <w:sz w:val="22"/>
          <w:szCs w:val="22"/>
        </w:rPr>
        <w:lastRenderedPageBreak/>
        <w:t>CRUD Operations for HospitalRecords Table</w:t>
      </w:r>
    </w:p>
    <w:p w14:paraId="1385BC8B" w14:textId="77777777" w:rsidR="00E54EB4" w:rsidRPr="00A6235F" w:rsidRDefault="00000000">
      <w:pPr>
        <w:pStyle w:val="Heading3"/>
        <w:rPr>
          <w:rFonts w:cstheme="majorHAnsi"/>
        </w:rPr>
      </w:pPr>
      <w:r w:rsidRPr="00A6235F">
        <w:rPr>
          <w:rFonts w:cstheme="majorHAnsi"/>
        </w:rPr>
        <w:t>1. CREATE (Insert)</w:t>
      </w:r>
    </w:p>
    <w:p w14:paraId="0C9ED0D4" w14:textId="77777777" w:rsidR="00E54EB4" w:rsidRPr="00A6235F" w:rsidRDefault="00000000">
      <w:pPr>
        <w:rPr>
          <w:rFonts w:asciiTheme="majorHAnsi" w:hAnsiTheme="majorHAnsi" w:cstheme="majorHAnsi"/>
        </w:rPr>
      </w:pPr>
      <w:r w:rsidRPr="00A6235F">
        <w:rPr>
          <w:rFonts w:asciiTheme="majorHAnsi" w:hAnsiTheme="majorHAnsi" w:cstheme="majorHAnsi"/>
        </w:rPr>
        <w:t>SQL Command:</w:t>
      </w:r>
      <w:r w:rsidRPr="00A6235F">
        <w:rPr>
          <w:rFonts w:asciiTheme="majorHAnsi" w:hAnsiTheme="majorHAnsi" w:cstheme="majorHAnsi"/>
        </w:rPr>
        <w:br/>
        <w:t xml:space="preserve">INSERT INTO HospitalRecords (PatientID, PatientName, Age, Gender, Disease, AdmissionDate, DoctorName) </w:t>
      </w:r>
      <w:r w:rsidRPr="00A6235F">
        <w:rPr>
          <w:rFonts w:asciiTheme="majorHAnsi" w:hAnsiTheme="majorHAnsi" w:cstheme="majorHAnsi"/>
        </w:rPr>
        <w:br/>
        <w:t>VALUES (108, 'Rahul Desai', 29, 'Male', 'Allergy', '2025-08-01', 'Dr. Sharma'</w:t>
      </w:r>
      <w:proofErr w:type="gramStart"/>
      <w:r w:rsidRPr="00A6235F">
        <w:rPr>
          <w:rFonts w:asciiTheme="majorHAnsi" w:hAnsiTheme="majorHAnsi" w:cstheme="majorHAnsi"/>
        </w:rPr>
        <w:t>);</w:t>
      </w:r>
      <w:proofErr w:type="gramEnd"/>
    </w:p>
    <w:p w14:paraId="43BE0E90" w14:textId="77777777" w:rsidR="00E54EB4" w:rsidRPr="00A6235F" w:rsidRDefault="00000000">
      <w:pPr>
        <w:rPr>
          <w:rFonts w:asciiTheme="majorHAnsi" w:hAnsiTheme="majorHAnsi" w:cstheme="majorHAnsi"/>
        </w:rPr>
      </w:pPr>
      <w:r w:rsidRPr="00A6235F">
        <w:rPr>
          <w:rFonts w:asciiTheme="majorHAnsi" w:hAnsiTheme="majorHAnsi" w:cstheme="majorHAnsi"/>
        </w:rPr>
        <w:t>Sample Output: A new row with PatientID = 108 is added to HospitalRecords.</w:t>
      </w:r>
    </w:p>
    <w:p w14:paraId="6D4170F8" w14:textId="77777777" w:rsidR="00E54EB4" w:rsidRPr="00A6235F" w:rsidRDefault="00000000">
      <w:pPr>
        <w:pStyle w:val="Heading3"/>
        <w:rPr>
          <w:rFonts w:cstheme="majorHAnsi"/>
        </w:rPr>
      </w:pPr>
      <w:r w:rsidRPr="00A6235F">
        <w:rPr>
          <w:rFonts w:cstheme="majorHAnsi"/>
        </w:rPr>
        <w:t>2. READ (Select)</w:t>
      </w:r>
    </w:p>
    <w:p w14:paraId="0297BEF4" w14:textId="77777777" w:rsidR="00E54EB4" w:rsidRPr="00A6235F" w:rsidRDefault="00000000">
      <w:pPr>
        <w:rPr>
          <w:rFonts w:asciiTheme="majorHAnsi" w:hAnsiTheme="majorHAnsi" w:cstheme="majorHAnsi"/>
        </w:rPr>
      </w:pPr>
      <w:r w:rsidRPr="00A6235F">
        <w:rPr>
          <w:rFonts w:asciiTheme="majorHAnsi" w:hAnsiTheme="majorHAnsi" w:cstheme="majorHAnsi"/>
        </w:rPr>
        <w:t>SQL Command:</w:t>
      </w:r>
      <w:r w:rsidRPr="00A6235F">
        <w:rPr>
          <w:rFonts w:asciiTheme="majorHAnsi" w:hAnsiTheme="majorHAnsi" w:cstheme="majorHAnsi"/>
        </w:rPr>
        <w:br/>
        <w:t xml:space="preserve">SELECT * FROM </w:t>
      </w:r>
      <w:proofErr w:type="gramStart"/>
      <w:r w:rsidRPr="00A6235F">
        <w:rPr>
          <w:rFonts w:asciiTheme="majorHAnsi" w:hAnsiTheme="majorHAnsi" w:cstheme="majorHAnsi"/>
        </w:rPr>
        <w:t>HospitalRecords;</w:t>
      </w:r>
      <w:proofErr w:type="gramEnd"/>
    </w:p>
    <w:p w14:paraId="128536A3" w14:textId="77777777" w:rsidR="00E54EB4" w:rsidRPr="00A6235F" w:rsidRDefault="00000000">
      <w:pPr>
        <w:rPr>
          <w:rFonts w:asciiTheme="majorHAnsi" w:hAnsiTheme="majorHAnsi" w:cstheme="majorHAnsi"/>
        </w:rPr>
      </w:pPr>
      <w:r w:rsidRPr="00A6235F">
        <w:rPr>
          <w:rFonts w:asciiTheme="majorHAnsi" w:hAnsiTheme="majorHAnsi" w:cstheme="majorHAnsi"/>
        </w:rPr>
        <w:t>Sample Output:</w:t>
      </w:r>
      <w:r w:rsidRPr="00A6235F">
        <w:rPr>
          <w:rFonts w:asciiTheme="majorHAnsi" w:hAnsiTheme="majorHAnsi" w:cstheme="majorHAnsi"/>
        </w:rPr>
        <w:br/>
        <w:t>PatientID | PatientName   | Age | Gender | Disease      | AdmissionDate | DoctorName</w:t>
      </w:r>
      <w:r w:rsidRPr="00A6235F">
        <w:rPr>
          <w:rFonts w:asciiTheme="majorHAnsi" w:hAnsiTheme="majorHAnsi" w:cstheme="majorHAnsi"/>
        </w:rPr>
        <w:br/>
        <w:t xml:space="preserve">101       | Amit Verma    | </w:t>
      </w:r>
      <w:proofErr w:type="gramStart"/>
      <w:r w:rsidRPr="00A6235F">
        <w:rPr>
          <w:rFonts w:asciiTheme="majorHAnsi" w:hAnsiTheme="majorHAnsi" w:cstheme="majorHAnsi"/>
        </w:rPr>
        <w:t>45  |</w:t>
      </w:r>
      <w:proofErr w:type="gramEnd"/>
      <w:r w:rsidRPr="00A6235F">
        <w:rPr>
          <w:rFonts w:asciiTheme="majorHAnsi" w:hAnsiTheme="majorHAnsi" w:cstheme="majorHAnsi"/>
        </w:rPr>
        <w:t xml:space="preserve"> Male   | Diabetes     | 2025-01-10    | Dr. Mehra</w:t>
      </w:r>
      <w:r w:rsidRPr="00A6235F">
        <w:rPr>
          <w:rFonts w:asciiTheme="majorHAnsi" w:hAnsiTheme="majorHAnsi" w:cstheme="majorHAnsi"/>
        </w:rPr>
        <w:br/>
        <w:t xml:space="preserve">102       | Sneha </w:t>
      </w:r>
      <w:proofErr w:type="gramStart"/>
      <w:r w:rsidRPr="00A6235F">
        <w:rPr>
          <w:rFonts w:asciiTheme="majorHAnsi" w:hAnsiTheme="majorHAnsi" w:cstheme="majorHAnsi"/>
        </w:rPr>
        <w:t>Kapoor  |</w:t>
      </w:r>
      <w:proofErr w:type="gramEnd"/>
      <w:r w:rsidRPr="00A6235F">
        <w:rPr>
          <w:rFonts w:asciiTheme="majorHAnsi" w:hAnsiTheme="majorHAnsi" w:cstheme="majorHAnsi"/>
        </w:rPr>
        <w:t xml:space="preserve"> </w:t>
      </w:r>
      <w:proofErr w:type="gramStart"/>
      <w:r w:rsidRPr="00A6235F">
        <w:rPr>
          <w:rFonts w:asciiTheme="majorHAnsi" w:hAnsiTheme="majorHAnsi" w:cstheme="majorHAnsi"/>
        </w:rPr>
        <w:t>30  |</w:t>
      </w:r>
      <w:proofErr w:type="gramEnd"/>
      <w:r w:rsidRPr="00A6235F">
        <w:rPr>
          <w:rFonts w:asciiTheme="majorHAnsi" w:hAnsiTheme="majorHAnsi" w:cstheme="majorHAnsi"/>
        </w:rPr>
        <w:t xml:space="preserve"> Female | Asthma       | 2025-02-05    | Dr. Rathi</w:t>
      </w:r>
      <w:r w:rsidRPr="00A6235F">
        <w:rPr>
          <w:rFonts w:asciiTheme="majorHAnsi" w:hAnsiTheme="majorHAnsi" w:cstheme="majorHAnsi"/>
        </w:rPr>
        <w:br/>
        <w:t xml:space="preserve">104       | Pooja Nair    | </w:t>
      </w:r>
      <w:proofErr w:type="gramStart"/>
      <w:r w:rsidRPr="00A6235F">
        <w:rPr>
          <w:rFonts w:asciiTheme="majorHAnsi" w:hAnsiTheme="majorHAnsi" w:cstheme="majorHAnsi"/>
        </w:rPr>
        <w:t>28  |</w:t>
      </w:r>
      <w:proofErr w:type="gramEnd"/>
      <w:r w:rsidRPr="00A6235F">
        <w:rPr>
          <w:rFonts w:asciiTheme="majorHAnsi" w:hAnsiTheme="majorHAnsi" w:cstheme="majorHAnsi"/>
        </w:rPr>
        <w:t xml:space="preserve"> Female | Recovered    | 2025-04-20    | Dr. Menon (after update)</w:t>
      </w:r>
      <w:r w:rsidRPr="00A6235F">
        <w:rPr>
          <w:rFonts w:asciiTheme="majorHAnsi" w:hAnsiTheme="majorHAnsi" w:cstheme="majorHAnsi"/>
        </w:rPr>
        <w:br/>
        <w:t>...</w:t>
      </w:r>
      <w:r w:rsidRPr="00A6235F">
        <w:rPr>
          <w:rFonts w:asciiTheme="majorHAnsi" w:hAnsiTheme="majorHAnsi" w:cstheme="majorHAnsi"/>
        </w:rPr>
        <w:br/>
        <w:t xml:space="preserve">108       | Rahul Desai   | </w:t>
      </w:r>
      <w:proofErr w:type="gramStart"/>
      <w:r w:rsidRPr="00A6235F">
        <w:rPr>
          <w:rFonts w:asciiTheme="majorHAnsi" w:hAnsiTheme="majorHAnsi" w:cstheme="majorHAnsi"/>
        </w:rPr>
        <w:t>29  |</w:t>
      </w:r>
      <w:proofErr w:type="gramEnd"/>
      <w:r w:rsidRPr="00A6235F">
        <w:rPr>
          <w:rFonts w:asciiTheme="majorHAnsi" w:hAnsiTheme="majorHAnsi" w:cstheme="majorHAnsi"/>
        </w:rPr>
        <w:t xml:space="preserve"> Male   | Allergy      | 2025-08-01    | Dr. Sharma</w:t>
      </w:r>
    </w:p>
    <w:p w14:paraId="1B8DD433" w14:textId="77777777" w:rsidR="00E54EB4" w:rsidRPr="00A6235F" w:rsidRDefault="00000000">
      <w:pPr>
        <w:pStyle w:val="Heading3"/>
        <w:rPr>
          <w:rFonts w:cstheme="majorHAnsi"/>
        </w:rPr>
      </w:pPr>
      <w:r w:rsidRPr="00A6235F">
        <w:rPr>
          <w:rFonts w:cstheme="majorHAnsi"/>
        </w:rPr>
        <w:t>3. UPDATE</w:t>
      </w:r>
    </w:p>
    <w:p w14:paraId="2B126FDC" w14:textId="77777777" w:rsidR="00E54EB4" w:rsidRPr="00A6235F" w:rsidRDefault="00000000">
      <w:pPr>
        <w:rPr>
          <w:rFonts w:asciiTheme="majorHAnsi" w:hAnsiTheme="majorHAnsi" w:cstheme="majorHAnsi"/>
        </w:rPr>
      </w:pPr>
      <w:r w:rsidRPr="00A6235F">
        <w:rPr>
          <w:rFonts w:asciiTheme="majorHAnsi" w:hAnsiTheme="majorHAnsi" w:cstheme="majorHAnsi"/>
        </w:rPr>
        <w:t>SQL Command:</w:t>
      </w:r>
      <w:r w:rsidRPr="00A6235F">
        <w:rPr>
          <w:rFonts w:asciiTheme="majorHAnsi" w:hAnsiTheme="majorHAnsi" w:cstheme="majorHAnsi"/>
        </w:rPr>
        <w:br/>
        <w:t xml:space="preserve">UPDATE HospitalRecords SET Disease = 'Recovered' WHERE PatientID = </w:t>
      </w:r>
      <w:proofErr w:type="gramStart"/>
      <w:r w:rsidRPr="00A6235F">
        <w:rPr>
          <w:rFonts w:asciiTheme="majorHAnsi" w:hAnsiTheme="majorHAnsi" w:cstheme="majorHAnsi"/>
        </w:rPr>
        <w:t>104;</w:t>
      </w:r>
      <w:proofErr w:type="gramEnd"/>
    </w:p>
    <w:p w14:paraId="7D5A21C3" w14:textId="77777777" w:rsidR="00E54EB4" w:rsidRPr="00A6235F" w:rsidRDefault="00000000">
      <w:pPr>
        <w:rPr>
          <w:rFonts w:asciiTheme="majorHAnsi" w:hAnsiTheme="majorHAnsi" w:cstheme="majorHAnsi"/>
        </w:rPr>
      </w:pPr>
      <w:r w:rsidRPr="00A6235F">
        <w:rPr>
          <w:rFonts w:asciiTheme="majorHAnsi" w:hAnsiTheme="majorHAnsi" w:cstheme="majorHAnsi"/>
        </w:rPr>
        <w:t>Sample Output: PatientID = 104 now shows Disease = 'Recovered'.</w:t>
      </w:r>
    </w:p>
    <w:p w14:paraId="05CE23B0" w14:textId="77777777" w:rsidR="00E54EB4" w:rsidRPr="00A6235F" w:rsidRDefault="00000000">
      <w:pPr>
        <w:pStyle w:val="Heading3"/>
        <w:rPr>
          <w:rFonts w:cstheme="majorHAnsi"/>
        </w:rPr>
      </w:pPr>
      <w:r w:rsidRPr="00A6235F">
        <w:rPr>
          <w:rFonts w:cstheme="majorHAnsi"/>
        </w:rPr>
        <w:t>4. DELETE</w:t>
      </w:r>
    </w:p>
    <w:p w14:paraId="503BD581" w14:textId="77777777" w:rsidR="00E54EB4" w:rsidRPr="00A6235F" w:rsidRDefault="00000000">
      <w:pPr>
        <w:rPr>
          <w:rFonts w:asciiTheme="majorHAnsi" w:hAnsiTheme="majorHAnsi" w:cstheme="majorHAnsi"/>
        </w:rPr>
      </w:pPr>
      <w:r w:rsidRPr="00A6235F">
        <w:rPr>
          <w:rFonts w:asciiTheme="majorHAnsi" w:hAnsiTheme="majorHAnsi" w:cstheme="majorHAnsi"/>
        </w:rPr>
        <w:t>SQL Command:</w:t>
      </w:r>
      <w:r w:rsidRPr="00A6235F">
        <w:rPr>
          <w:rFonts w:asciiTheme="majorHAnsi" w:hAnsiTheme="majorHAnsi" w:cstheme="majorHAnsi"/>
        </w:rPr>
        <w:br/>
        <w:t xml:space="preserve">DELETE FROM HospitalRecords WHERE PatientID = </w:t>
      </w:r>
      <w:proofErr w:type="gramStart"/>
      <w:r w:rsidRPr="00A6235F">
        <w:rPr>
          <w:rFonts w:asciiTheme="majorHAnsi" w:hAnsiTheme="majorHAnsi" w:cstheme="majorHAnsi"/>
        </w:rPr>
        <w:t>107;</w:t>
      </w:r>
      <w:proofErr w:type="gramEnd"/>
    </w:p>
    <w:p w14:paraId="5F9E7CD1" w14:textId="1FC25562" w:rsidR="00A6235F" w:rsidRPr="00A6235F" w:rsidRDefault="00000000" w:rsidP="00A6235F">
      <w:pPr>
        <w:rPr>
          <w:rFonts w:asciiTheme="majorHAnsi" w:hAnsiTheme="majorHAnsi" w:cstheme="majorHAnsi"/>
        </w:rPr>
      </w:pPr>
      <w:r w:rsidRPr="00A6235F">
        <w:rPr>
          <w:rFonts w:asciiTheme="majorHAnsi" w:hAnsiTheme="majorHAnsi" w:cstheme="majorHAnsi"/>
        </w:rPr>
        <w:t xml:space="preserve">Sample Output: The row with PatientID = 107 is removed from the </w:t>
      </w:r>
      <w:proofErr w:type="spellStart"/>
      <w:r w:rsidRPr="00A6235F">
        <w:rPr>
          <w:rFonts w:asciiTheme="majorHAnsi" w:hAnsiTheme="majorHAnsi" w:cstheme="majorHAnsi"/>
        </w:rPr>
        <w:t>HospitalRecords</w:t>
      </w:r>
      <w:proofErr w:type="spellEnd"/>
      <w:r w:rsidRPr="00A6235F">
        <w:rPr>
          <w:rFonts w:asciiTheme="majorHAnsi" w:hAnsiTheme="majorHAnsi" w:cstheme="majorHAnsi"/>
        </w:rPr>
        <w:t xml:space="preserve"> table.</w:t>
      </w:r>
    </w:p>
    <w:p w14:paraId="3011FF82" w14:textId="77777777" w:rsidR="00A6235F" w:rsidRPr="00A6235F" w:rsidRDefault="00A6235F" w:rsidP="00A6235F">
      <w:pPr>
        <w:jc w:val="center"/>
        <w:rPr>
          <w:rFonts w:asciiTheme="majorHAnsi" w:hAnsiTheme="majorHAnsi" w:cstheme="majorHAnsi"/>
          <w:b/>
          <w:bCs/>
          <w:color w:val="1F497D" w:themeColor="text2"/>
          <w:sz w:val="28"/>
          <w:szCs w:val="28"/>
          <w:u w:val="single"/>
        </w:rPr>
      </w:pPr>
      <w:r w:rsidRPr="00A6235F">
        <w:rPr>
          <w:rFonts w:asciiTheme="majorHAnsi" w:hAnsiTheme="majorHAnsi" w:cstheme="majorHAnsi"/>
          <w:b/>
          <w:bCs/>
          <w:color w:val="1F497D" w:themeColor="text2"/>
          <w:sz w:val="28"/>
          <w:szCs w:val="28"/>
          <w:u w:val="single"/>
        </w:rPr>
        <w:t>Filtering and Sorting in SQL</w:t>
      </w:r>
    </w:p>
    <w:p w14:paraId="3D83DC91" w14:textId="77777777" w:rsidR="00A6235F" w:rsidRPr="00A6235F" w:rsidRDefault="00A6235F" w:rsidP="00A6235F">
      <w:pPr>
        <w:rPr>
          <w:rFonts w:asciiTheme="majorHAnsi" w:hAnsiTheme="majorHAnsi" w:cstheme="majorHAnsi"/>
        </w:rPr>
      </w:pPr>
      <w:r w:rsidRPr="00A6235F">
        <w:rPr>
          <w:rFonts w:asciiTheme="majorHAnsi" w:hAnsiTheme="majorHAnsi" w:cstheme="majorHAnsi"/>
          <w:b/>
          <w:bCs/>
        </w:rPr>
        <w:t>Filtering (WHERE Clause)</w:t>
      </w:r>
    </w:p>
    <w:p w14:paraId="06B18550" w14:textId="77777777" w:rsidR="00A6235F" w:rsidRPr="00A6235F" w:rsidRDefault="00A6235F" w:rsidP="00A6235F">
      <w:pPr>
        <w:rPr>
          <w:rFonts w:asciiTheme="majorHAnsi" w:hAnsiTheme="majorHAnsi" w:cstheme="majorHAnsi"/>
        </w:rPr>
      </w:pPr>
      <w:r w:rsidRPr="00A6235F">
        <w:rPr>
          <w:rFonts w:asciiTheme="majorHAnsi" w:hAnsiTheme="majorHAnsi" w:cstheme="majorHAnsi"/>
        </w:rPr>
        <w:t xml:space="preserve">-- </w:t>
      </w:r>
      <w:proofErr w:type="spellStart"/>
      <w:r w:rsidRPr="00A6235F">
        <w:rPr>
          <w:rFonts w:asciiTheme="majorHAnsi" w:hAnsiTheme="majorHAnsi" w:cstheme="majorHAnsi"/>
        </w:rPr>
        <w:t>Schoolbus</w:t>
      </w:r>
      <w:proofErr w:type="spellEnd"/>
    </w:p>
    <w:p w14:paraId="2B2A6185" w14:textId="281DF164" w:rsidR="00A6235F" w:rsidRPr="00A6235F" w:rsidRDefault="00A6235F" w:rsidP="00A6235F">
      <w:pPr>
        <w:rPr>
          <w:rFonts w:asciiTheme="majorHAnsi" w:hAnsiTheme="majorHAnsi" w:cstheme="majorHAnsi"/>
        </w:rPr>
      </w:pPr>
      <w:r w:rsidRPr="00A6235F">
        <w:rPr>
          <w:rFonts w:asciiTheme="majorHAnsi" w:hAnsiTheme="majorHAnsi" w:cstheme="majorHAnsi"/>
        </w:rPr>
        <w:t xml:space="preserve">SELECT * FROM </w:t>
      </w:r>
      <w:proofErr w:type="spellStart"/>
      <w:r w:rsidRPr="00A6235F">
        <w:rPr>
          <w:rFonts w:asciiTheme="majorHAnsi" w:hAnsiTheme="majorHAnsi" w:cstheme="majorHAnsi"/>
        </w:rPr>
        <w:t>Schoolbus</w:t>
      </w:r>
      <w:proofErr w:type="spellEnd"/>
      <w:r w:rsidRPr="00A6235F">
        <w:rPr>
          <w:rFonts w:asciiTheme="majorHAnsi" w:hAnsiTheme="majorHAnsi" w:cstheme="majorHAnsi"/>
        </w:rPr>
        <w:t xml:space="preserve"> WHERE Capacity &gt; </w:t>
      </w:r>
      <w:proofErr w:type="gramStart"/>
      <w:r w:rsidRPr="00A6235F">
        <w:rPr>
          <w:rFonts w:asciiTheme="majorHAnsi" w:hAnsiTheme="majorHAnsi" w:cstheme="majorHAnsi"/>
        </w:rPr>
        <w:t>40;</w:t>
      </w:r>
      <w:proofErr w:type="gramEnd"/>
    </w:p>
    <w:p w14:paraId="13EBEB29" w14:textId="77777777" w:rsidR="00A6235F" w:rsidRPr="00A6235F" w:rsidRDefault="00A6235F" w:rsidP="00A6235F">
      <w:pPr>
        <w:rPr>
          <w:rFonts w:asciiTheme="majorHAnsi" w:hAnsiTheme="majorHAnsi" w:cstheme="majorHAnsi"/>
        </w:rPr>
      </w:pPr>
      <w:r w:rsidRPr="00A6235F">
        <w:rPr>
          <w:rFonts w:asciiTheme="majorHAnsi" w:hAnsiTheme="majorHAnsi" w:cstheme="majorHAnsi"/>
        </w:rPr>
        <w:t xml:space="preserve">-- </w:t>
      </w:r>
      <w:proofErr w:type="spellStart"/>
      <w:r w:rsidRPr="00A6235F">
        <w:rPr>
          <w:rFonts w:asciiTheme="majorHAnsi" w:hAnsiTheme="majorHAnsi" w:cstheme="majorHAnsi"/>
        </w:rPr>
        <w:t>HospitalRecords</w:t>
      </w:r>
      <w:proofErr w:type="spellEnd"/>
    </w:p>
    <w:p w14:paraId="5CA92E14" w14:textId="77777777" w:rsidR="00A6235F" w:rsidRPr="00A6235F" w:rsidRDefault="00A6235F" w:rsidP="00A6235F">
      <w:pPr>
        <w:rPr>
          <w:rFonts w:asciiTheme="majorHAnsi" w:hAnsiTheme="majorHAnsi" w:cstheme="majorHAnsi"/>
        </w:rPr>
      </w:pPr>
      <w:r w:rsidRPr="00A6235F">
        <w:rPr>
          <w:rFonts w:asciiTheme="majorHAnsi" w:hAnsiTheme="majorHAnsi" w:cstheme="majorHAnsi"/>
        </w:rPr>
        <w:t xml:space="preserve">SELECT * FROM </w:t>
      </w:r>
      <w:proofErr w:type="spellStart"/>
      <w:r w:rsidRPr="00A6235F">
        <w:rPr>
          <w:rFonts w:asciiTheme="majorHAnsi" w:hAnsiTheme="majorHAnsi" w:cstheme="majorHAnsi"/>
        </w:rPr>
        <w:t>HospitalRecords</w:t>
      </w:r>
      <w:proofErr w:type="spellEnd"/>
      <w:r w:rsidRPr="00A6235F">
        <w:rPr>
          <w:rFonts w:asciiTheme="majorHAnsi" w:hAnsiTheme="majorHAnsi" w:cstheme="majorHAnsi"/>
        </w:rPr>
        <w:t xml:space="preserve"> WHERE Gender = 'Female' AND Age &lt; </w:t>
      </w:r>
      <w:proofErr w:type="gramStart"/>
      <w:r w:rsidRPr="00A6235F">
        <w:rPr>
          <w:rFonts w:asciiTheme="majorHAnsi" w:hAnsiTheme="majorHAnsi" w:cstheme="majorHAnsi"/>
        </w:rPr>
        <w:t>35;</w:t>
      </w:r>
      <w:proofErr w:type="gramEnd"/>
    </w:p>
    <w:p w14:paraId="5A240CC1" w14:textId="77777777" w:rsidR="00A6235F" w:rsidRDefault="00A6235F" w:rsidP="00A6235F">
      <w:pPr>
        <w:rPr>
          <w:rFonts w:asciiTheme="majorHAnsi" w:hAnsiTheme="majorHAnsi" w:cstheme="majorHAnsi"/>
          <w:b/>
          <w:bCs/>
        </w:rPr>
      </w:pPr>
    </w:p>
    <w:p w14:paraId="0335A5C8" w14:textId="77777777" w:rsidR="00A6235F" w:rsidRDefault="00A6235F" w:rsidP="00A6235F">
      <w:pPr>
        <w:rPr>
          <w:rFonts w:asciiTheme="majorHAnsi" w:hAnsiTheme="majorHAnsi" w:cstheme="majorHAnsi"/>
          <w:b/>
          <w:bCs/>
        </w:rPr>
      </w:pPr>
    </w:p>
    <w:p w14:paraId="4557DF05" w14:textId="340A1E35" w:rsidR="00A6235F" w:rsidRPr="00A6235F" w:rsidRDefault="00A6235F" w:rsidP="00A6235F">
      <w:pPr>
        <w:rPr>
          <w:rFonts w:asciiTheme="majorHAnsi" w:hAnsiTheme="majorHAnsi" w:cstheme="majorHAnsi"/>
        </w:rPr>
      </w:pPr>
      <w:r w:rsidRPr="00A6235F">
        <w:rPr>
          <w:rFonts w:asciiTheme="majorHAnsi" w:hAnsiTheme="majorHAnsi" w:cstheme="majorHAnsi"/>
          <w:b/>
          <w:bCs/>
        </w:rPr>
        <w:t>Sorting (ORDER BY Clause)</w:t>
      </w:r>
    </w:p>
    <w:p w14:paraId="5713AF50" w14:textId="77777777" w:rsidR="00A6235F" w:rsidRPr="00A6235F" w:rsidRDefault="00A6235F" w:rsidP="00A6235F">
      <w:pPr>
        <w:rPr>
          <w:rFonts w:asciiTheme="majorHAnsi" w:hAnsiTheme="majorHAnsi" w:cstheme="majorHAnsi"/>
        </w:rPr>
      </w:pPr>
      <w:r w:rsidRPr="00A6235F">
        <w:rPr>
          <w:rFonts w:asciiTheme="majorHAnsi" w:hAnsiTheme="majorHAnsi" w:cstheme="majorHAnsi"/>
        </w:rPr>
        <w:t xml:space="preserve">-- </w:t>
      </w:r>
      <w:proofErr w:type="spellStart"/>
      <w:r w:rsidRPr="00A6235F">
        <w:rPr>
          <w:rFonts w:asciiTheme="majorHAnsi" w:hAnsiTheme="majorHAnsi" w:cstheme="majorHAnsi"/>
        </w:rPr>
        <w:t>Schoolbus</w:t>
      </w:r>
      <w:proofErr w:type="spellEnd"/>
    </w:p>
    <w:p w14:paraId="1AB7938F" w14:textId="3C25AAEB" w:rsidR="00A6235F" w:rsidRPr="00A6235F" w:rsidRDefault="00A6235F" w:rsidP="00A6235F">
      <w:pPr>
        <w:rPr>
          <w:rFonts w:asciiTheme="majorHAnsi" w:hAnsiTheme="majorHAnsi" w:cstheme="majorHAnsi"/>
        </w:rPr>
      </w:pPr>
      <w:r w:rsidRPr="00A6235F">
        <w:rPr>
          <w:rFonts w:asciiTheme="majorHAnsi" w:hAnsiTheme="majorHAnsi" w:cstheme="majorHAnsi"/>
        </w:rPr>
        <w:t xml:space="preserve">SELECT * FROM </w:t>
      </w:r>
      <w:proofErr w:type="spellStart"/>
      <w:r w:rsidRPr="00A6235F">
        <w:rPr>
          <w:rFonts w:asciiTheme="majorHAnsi" w:hAnsiTheme="majorHAnsi" w:cstheme="majorHAnsi"/>
        </w:rPr>
        <w:t>Schoolbus</w:t>
      </w:r>
      <w:proofErr w:type="spellEnd"/>
      <w:r w:rsidRPr="00A6235F">
        <w:rPr>
          <w:rFonts w:asciiTheme="majorHAnsi" w:hAnsiTheme="majorHAnsi" w:cstheme="majorHAnsi"/>
        </w:rPr>
        <w:t xml:space="preserve"> ORDER BY Capacity </w:t>
      </w:r>
      <w:proofErr w:type="gramStart"/>
      <w:r w:rsidRPr="00A6235F">
        <w:rPr>
          <w:rFonts w:asciiTheme="majorHAnsi" w:hAnsiTheme="majorHAnsi" w:cstheme="majorHAnsi"/>
        </w:rPr>
        <w:t>DESC;</w:t>
      </w:r>
      <w:proofErr w:type="gramEnd"/>
    </w:p>
    <w:p w14:paraId="0FA48D60" w14:textId="77777777" w:rsidR="00A6235F" w:rsidRPr="00A6235F" w:rsidRDefault="00A6235F" w:rsidP="00A6235F">
      <w:pPr>
        <w:rPr>
          <w:rFonts w:asciiTheme="majorHAnsi" w:hAnsiTheme="majorHAnsi" w:cstheme="majorHAnsi"/>
        </w:rPr>
      </w:pPr>
      <w:r w:rsidRPr="00A6235F">
        <w:rPr>
          <w:rFonts w:asciiTheme="majorHAnsi" w:hAnsiTheme="majorHAnsi" w:cstheme="majorHAnsi"/>
        </w:rPr>
        <w:t xml:space="preserve">-- </w:t>
      </w:r>
      <w:proofErr w:type="spellStart"/>
      <w:r w:rsidRPr="00A6235F">
        <w:rPr>
          <w:rFonts w:asciiTheme="majorHAnsi" w:hAnsiTheme="majorHAnsi" w:cstheme="majorHAnsi"/>
        </w:rPr>
        <w:t>HospitalRecords</w:t>
      </w:r>
      <w:proofErr w:type="spellEnd"/>
    </w:p>
    <w:p w14:paraId="36D046BC" w14:textId="77777777" w:rsidR="00A6235F" w:rsidRPr="00A6235F" w:rsidRDefault="00A6235F" w:rsidP="00A6235F">
      <w:pPr>
        <w:rPr>
          <w:rFonts w:asciiTheme="majorHAnsi" w:hAnsiTheme="majorHAnsi" w:cstheme="majorHAnsi"/>
        </w:rPr>
      </w:pPr>
      <w:r w:rsidRPr="00A6235F">
        <w:rPr>
          <w:rFonts w:asciiTheme="majorHAnsi" w:hAnsiTheme="majorHAnsi" w:cstheme="majorHAnsi"/>
        </w:rPr>
        <w:t xml:space="preserve">SELECT * FROM </w:t>
      </w:r>
      <w:proofErr w:type="spellStart"/>
      <w:r w:rsidRPr="00A6235F">
        <w:rPr>
          <w:rFonts w:asciiTheme="majorHAnsi" w:hAnsiTheme="majorHAnsi" w:cstheme="majorHAnsi"/>
        </w:rPr>
        <w:t>HospitalRecords</w:t>
      </w:r>
      <w:proofErr w:type="spellEnd"/>
      <w:r w:rsidRPr="00A6235F">
        <w:rPr>
          <w:rFonts w:asciiTheme="majorHAnsi" w:hAnsiTheme="majorHAnsi" w:cstheme="majorHAnsi"/>
        </w:rPr>
        <w:t xml:space="preserve"> ORDER BY </w:t>
      </w:r>
      <w:proofErr w:type="spellStart"/>
      <w:r w:rsidRPr="00A6235F">
        <w:rPr>
          <w:rFonts w:asciiTheme="majorHAnsi" w:hAnsiTheme="majorHAnsi" w:cstheme="majorHAnsi"/>
        </w:rPr>
        <w:t>AdmissionDate</w:t>
      </w:r>
      <w:proofErr w:type="spellEnd"/>
      <w:r w:rsidRPr="00A6235F">
        <w:rPr>
          <w:rFonts w:asciiTheme="majorHAnsi" w:hAnsiTheme="majorHAnsi" w:cstheme="majorHAnsi"/>
        </w:rPr>
        <w:t xml:space="preserve"> </w:t>
      </w:r>
      <w:proofErr w:type="gramStart"/>
      <w:r w:rsidRPr="00A6235F">
        <w:rPr>
          <w:rFonts w:asciiTheme="majorHAnsi" w:hAnsiTheme="majorHAnsi" w:cstheme="majorHAnsi"/>
        </w:rPr>
        <w:t>ASC;</w:t>
      </w:r>
      <w:proofErr w:type="gramEnd"/>
    </w:p>
    <w:p w14:paraId="167CBB1D" w14:textId="77777777" w:rsidR="00A6235F" w:rsidRPr="00A6235F" w:rsidRDefault="00A6235F" w:rsidP="00A6235F">
      <w:pPr>
        <w:rPr>
          <w:rFonts w:asciiTheme="majorHAnsi" w:hAnsiTheme="majorHAnsi" w:cstheme="majorHAnsi"/>
        </w:rPr>
      </w:pPr>
      <w:r w:rsidRPr="00A6235F">
        <w:rPr>
          <w:rFonts w:asciiTheme="majorHAnsi" w:hAnsiTheme="majorHAnsi" w:cstheme="majorHAnsi"/>
        </w:rPr>
        <w:pict w14:anchorId="2B77DACF">
          <v:rect id="_x0000_i1031" style="width:0;height:1.5pt" o:hralign="center" o:hrstd="t" o:hr="t" fillcolor="#a0a0a0" stroked="f"/>
        </w:pict>
      </w:r>
    </w:p>
    <w:p w14:paraId="4A231130" w14:textId="77777777" w:rsidR="00A6235F" w:rsidRPr="00A6235F" w:rsidRDefault="00A6235F" w:rsidP="00A6235F">
      <w:pPr>
        <w:rPr>
          <w:rFonts w:asciiTheme="majorHAnsi" w:hAnsiTheme="majorHAnsi" w:cstheme="majorHAnsi"/>
          <w:b/>
          <w:bCs/>
        </w:rPr>
      </w:pPr>
      <w:r w:rsidRPr="00A6235F">
        <w:rPr>
          <w:rFonts w:ascii="Segoe UI Symbol" w:hAnsi="Segoe UI Symbol" w:cs="Segoe UI Symbol"/>
          <w:b/>
          <w:bCs/>
        </w:rPr>
        <w:t>⚠</w:t>
      </w:r>
      <w:r w:rsidRPr="00A6235F">
        <w:rPr>
          <w:rFonts w:asciiTheme="majorHAnsi" w:hAnsiTheme="majorHAnsi" w:cstheme="majorHAnsi"/>
          <w:b/>
          <w:bCs/>
        </w:rPr>
        <w:t xml:space="preserve"> Dropping Tables</w:t>
      </w:r>
    </w:p>
    <w:p w14:paraId="3E574D7B" w14:textId="77777777" w:rsidR="00A6235F" w:rsidRPr="00A6235F" w:rsidRDefault="00A6235F" w:rsidP="00A6235F">
      <w:pPr>
        <w:rPr>
          <w:rFonts w:asciiTheme="majorHAnsi" w:hAnsiTheme="majorHAnsi" w:cstheme="majorHAnsi"/>
        </w:rPr>
      </w:pPr>
      <w:r w:rsidRPr="00A6235F">
        <w:rPr>
          <w:rFonts w:asciiTheme="majorHAnsi" w:hAnsiTheme="majorHAnsi" w:cstheme="majorHAnsi"/>
        </w:rPr>
        <w:t>The DROP command removes an entire table and its data permanently.</w:t>
      </w:r>
    </w:p>
    <w:p w14:paraId="364448DE" w14:textId="77777777" w:rsidR="00A6235F" w:rsidRPr="00A6235F" w:rsidRDefault="00A6235F" w:rsidP="00A6235F">
      <w:pPr>
        <w:rPr>
          <w:rFonts w:asciiTheme="majorHAnsi" w:hAnsiTheme="majorHAnsi" w:cstheme="majorHAnsi"/>
        </w:rPr>
      </w:pPr>
      <w:r w:rsidRPr="00A6235F">
        <w:rPr>
          <w:rFonts w:asciiTheme="majorHAnsi" w:hAnsiTheme="majorHAnsi" w:cstheme="majorHAnsi"/>
        </w:rPr>
        <w:t xml:space="preserve">DROP TABLE </w:t>
      </w:r>
      <w:proofErr w:type="spellStart"/>
      <w:proofErr w:type="gramStart"/>
      <w:r w:rsidRPr="00A6235F">
        <w:rPr>
          <w:rFonts w:asciiTheme="majorHAnsi" w:hAnsiTheme="majorHAnsi" w:cstheme="majorHAnsi"/>
        </w:rPr>
        <w:t>Schoolbus</w:t>
      </w:r>
      <w:proofErr w:type="spellEnd"/>
      <w:r w:rsidRPr="00A6235F">
        <w:rPr>
          <w:rFonts w:asciiTheme="majorHAnsi" w:hAnsiTheme="majorHAnsi" w:cstheme="majorHAnsi"/>
        </w:rPr>
        <w:t>;</w:t>
      </w:r>
      <w:proofErr w:type="gramEnd"/>
    </w:p>
    <w:p w14:paraId="74AC36AD" w14:textId="77777777" w:rsidR="00A6235F" w:rsidRPr="00A6235F" w:rsidRDefault="00A6235F" w:rsidP="00A6235F">
      <w:pPr>
        <w:rPr>
          <w:rFonts w:asciiTheme="majorHAnsi" w:hAnsiTheme="majorHAnsi" w:cstheme="majorHAnsi"/>
        </w:rPr>
      </w:pPr>
      <w:r w:rsidRPr="00A6235F">
        <w:rPr>
          <w:rFonts w:asciiTheme="majorHAnsi" w:hAnsiTheme="majorHAnsi" w:cstheme="majorHAnsi"/>
        </w:rPr>
        <w:t xml:space="preserve">DROP TABLE </w:t>
      </w:r>
      <w:proofErr w:type="spellStart"/>
      <w:proofErr w:type="gramStart"/>
      <w:r w:rsidRPr="00A6235F">
        <w:rPr>
          <w:rFonts w:asciiTheme="majorHAnsi" w:hAnsiTheme="majorHAnsi" w:cstheme="majorHAnsi"/>
        </w:rPr>
        <w:t>HospitalRecords</w:t>
      </w:r>
      <w:proofErr w:type="spellEnd"/>
      <w:r w:rsidRPr="00A6235F">
        <w:rPr>
          <w:rFonts w:asciiTheme="majorHAnsi" w:hAnsiTheme="majorHAnsi" w:cstheme="majorHAnsi"/>
        </w:rPr>
        <w:t>;</w:t>
      </w:r>
      <w:proofErr w:type="gramEnd"/>
    </w:p>
    <w:p w14:paraId="0DBA7660" w14:textId="77777777" w:rsidR="00A6235F" w:rsidRPr="00A6235F" w:rsidRDefault="00A6235F" w:rsidP="00A6235F">
      <w:pPr>
        <w:rPr>
          <w:rFonts w:asciiTheme="majorHAnsi" w:hAnsiTheme="majorHAnsi" w:cstheme="majorHAnsi"/>
        </w:rPr>
      </w:pPr>
      <w:r w:rsidRPr="00A6235F">
        <w:rPr>
          <w:rFonts w:ascii="Segoe UI Symbol" w:hAnsi="Segoe UI Symbol" w:cs="Segoe UI Symbol"/>
        </w:rPr>
        <w:t>⚠</w:t>
      </w:r>
      <w:r w:rsidRPr="00A6235F">
        <w:rPr>
          <w:rFonts w:asciiTheme="majorHAnsi" w:hAnsiTheme="majorHAnsi" w:cstheme="majorHAnsi"/>
        </w:rPr>
        <w:t xml:space="preserve"> Once dropped, all data is lost and cannot be recovered.</w:t>
      </w:r>
    </w:p>
    <w:p w14:paraId="2610F826" w14:textId="77777777" w:rsidR="00A6235F" w:rsidRDefault="00A6235F">
      <w:pPr>
        <w:rPr>
          <w:rFonts w:asciiTheme="majorHAnsi" w:hAnsiTheme="majorHAnsi" w:cstheme="majorHAnsi"/>
        </w:rPr>
      </w:pPr>
    </w:p>
    <w:p w14:paraId="3E249A76" w14:textId="77777777" w:rsidR="002A292F" w:rsidRPr="002A292F" w:rsidRDefault="002A292F" w:rsidP="002A292F">
      <w:pPr>
        <w:rPr>
          <w:rFonts w:asciiTheme="majorHAnsi" w:hAnsiTheme="majorHAnsi" w:cstheme="majorHAnsi"/>
          <w:color w:val="1F497D" w:themeColor="text2"/>
          <w:u w:val="single"/>
        </w:rPr>
      </w:pPr>
      <w:r w:rsidRPr="002A292F">
        <w:rPr>
          <w:rFonts w:asciiTheme="majorHAnsi" w:hAnsiTheme="majorHAnsi" w:cstheme="majorHAnsi"/>
          <w:color w:val="1F497D" w:themeColor="text2"/>
          <w:u w:val="single"/>
        </w:rPr>
        <w:t>Grouping Data with GROUP BY</w:t>
      </w:r>
    </w:p>
    <w:p w14:paraId="1D468580" w14:textId="77777777" w:rsidR="002A292F" w:rsidRDefault="002A292F" w:rsidP="002A292F">
      <w:pPr>
        <w:rPr>
          <w:rFonts w:asciiTheme="majorHAnsi" w:hAnsiTheme="majorHAnsi" w:cstheme="majorHAnsi"/>
        </w:rPr>
      </w:pPr>
      <w:r w:rsidRPr="002A292F">
        <w:rPr>
          <w:rFonts w:asciiTheme="majorHAnsi" w:hAnsiTheme="majorHAnsi" w:cstheme="majorHAnsi"/>
        </w:rPr>
        <w:t xml:space="preserve">The </w:t>
      </w:r>
      <w:r w:rsidRPr="002A292F">
        <w:rPr>
          <w:rFonts w:asciiTheme="majorHAnsi" w:hAnsiTheme="majorHAnsi" w:cstheme="majorHAnsi"/>
          <w:b/>
          <w:bCs/>
        </w:rPr>
        <w:t>GROUP BY</w:t>
      </w:r>
      <w:r w:rsidRPr="002A292F">
        <w:rPr>
          <w:rFonts w:asciiTheme="majorHAnsi" w:hAnsiTheme="majorHAnsi" w:cstheme="majorHAnsi"/>
        </w:rPr>
        <w:t xml:space="preserve"> clause groups rows that have the same values into summary rows. It is usually used with aggregate functions like </w:t>
      </w:r>
      <w:proofErr w:type="gramStart"/>
      <w:r w:rsidRPr="002A292F">
        <w:rPr>
          <w:rFonts w:asciiTheme="majorHAnsi" w:hAnsiTheme="majorHAnsi" w:cstheme="majorHAnsi"/>
        </w:rPr>
        <w:t>COUNT(</w:t>
      </w:r>
      <w:proofErr w:type="gramEnd"/>
      <w:r w:rsidRPr="002A292F">
        <w:rPr>
          <w:rFonts w:asciiTheme="majorHAnsi" w:hAnsiTheme="majorHAnsi" w:cstheme="majorHAnsi"/>
        </w:rPr>
        <w:t xml:space="preserve">), </w:t>
      </w:r>
      <w:proofErr w:type="gramStart"/>
      <w:r w:rsidRPr="002A292F">
        <w:rPr>
          <w:rFonts w:asciiTheme="majorHAnsi" w:hAnsiTheme="majorHAnsi" w:cstheme="majorHAnsi"/>
        </w:rPr>
        <w:t>SUM(</w:t>
      </w:r>
      <w:proofErr w:type="gramEnd"/>
      <w:r w:rsidRPr="002A292F">
        <w:rPr>
          <w:rFonts w:asciiTheme="majorHAnsi" w:hAnsiTheme="majorHAnsi" w:cstheme="majorHAnsi"/>
        </w:rPr>
        <w:t xml:space="preserve">), </w:t>
      </w:r>
      <w:proofErr w:type="gramStart"/>
      <w:r w:rsidRPr="002A292F">
        <w:rPr>
          <w:rFonts w:asciiTheme="majorHAnsi" w:hAnsiTheme="majorHAnsi" w:cstheme="majorHAnsi"/>
        </w:rPr>
        <w:t>AVG(</w:t>
      </w:r>
      <w:proofErr w:type="gramEnd"/>
      <w:r w:rsidRPr="002A292F">
        <w:rPr>
          <w:rFonts w:asciiTheme="majorHAnsi" w:hAnsiTheme="majorHAnsi" w:cstheme="majorHAnsi"/>
        </w:rPr>
        <w:t xml:space="preserve">), </w:t>
      </w:r>
      <w:proofErr w:type="gramStart"/>
      <w:r w:rsidRPr="002A292F">
        <w:rPr>
          <w:rFonts w:asciiTheme="majorHAnsi" w:hAnsiTheme="majorHAnsi" w:cstheme="majorHAnsi"/>
        </w:rPr>
        <w:t>MIN(</w:t>
      </w:r>
      <w:proofErr w:type="gramEnd"/>
      <w:r w:rsidRPr="002A292F">
        <w:rPr>
          <w:rFonts w:asciiTheme="majorHAnsi" w:hAnsiTheme="majorHAnsi" w:cstheme="majorHAnsi"/>
        </w:rPr>
        <w:t xml:space="preserve">), </w:t>
      </w:r>
      <w:proofErr w:type="gramStart"/>
      <w:r w:rsidRPr="002A292F">
        <w:rPr>
          <w:rFonts w:asciiTheme="majorHAnsi" w:hAnsiTheme="majorHAnsi" w:cstheme="majorHAnsi"/>
        </w:rPr>
        <w:t>MAX(</w:t>
      </w:r>
      <w:proofErr w:type="gramEnd"/>
      <w:r w:rsidRPr="002A292F">
        <w:rPr>
          <w:rFonts w:asciiTheme="majorHAnsi" w:hAnsiTheme="majorHAnsi" w:cstheme="majorHAnsi"/>
        </w:rPr>
        <w:t>)</w:t>
      </w:r>
    </w:p>
    <w:p w14:paraId="190B104B" w14:textId="2BEED808" w:rsidR="002A292F" w:rsidRDefault="002A292F" w:rsidP="002A292F">
      <w:pPr>
        <w:rPr>
          <w:rFonts w:asciiTheme="majorHAnsi" w:hAnsiTheme="majorHAnsi" w:cstheme="majorHAnsi"/>
          <w:b/>
          <w:bCs/>
          <w:u w:val="single"/>
        </w:rPr>
      </w:pPr>
      <w:r w:rsidRPr="002A292F">
        <w:rPr>
          <w:rFonts w:asciiTheme="majorHAnsi" w:hAnsiTheme="majorHAnsi" w:cstheme="majorHAnsi"/>
          <w:b/>
          <w:bCs/>
          <w:u w:val="single"/>
        </w:rPr>
        <w:t xml:space="preserve">For School bus Table: </w:t>
      </w:r>
    </w:p>
    <w:p w14:paraId="7C59DB1D" w14:textId="02FB36BD" w:rsidR="002A292F" w:rsidRPr="002A292F" w:rsidRDefault="002A292F" w:rsidP="002A292F">
      <w:pPr>
        <w:rPr>
          <w:rFonts w:asciiTheme="majorHAnsi" w:hAnsiTheme="majorHAnsi" w:cstheme="majorHAnsi"/>
          <w:b/>
          <w:bCs/>
        </w:rPr>
      </w:pPr>
      <w:proofErr w:type="gramStart"/>
      <w:r w:rsidRPr="002A292F">
        <w:rPr>
          <w:rFonts w:asciiTheme="majorHAnsi" w:hAnsiTheme="majorHAnsi" w:cstheme="majorHAnsi"/>
          <w:b/>
          <w:bCs/>
        </w:rPr>
        <w:t>Find</w:t>
      </w:r>
      <w:proofErr w:type="gramEnd"/>
      <w:r w:rsidRPr="002A292F">
        <w:rPr>
          <w:rFonts w:asciiTheme="majorHAnsi" w:hAnsiTheme="majorHAnsi" w:cstheme="majorHAnsi"/>
          <w:b/>
          <w:bCs/>
        </w:rPr>
        <w:t xml:space="preserve"> how many buses exist for each capacity:</w:t>
      </w:r>
    </w:p>
    <w:p w14:paraId="1E42D024" w14:textId="77777777" w:rsidR="002A292F" w:rsidRPr="002A292F" w:rsidRDefault="002A292F" w:rsidP="002A292F">
      <w:pPr>
        <w:rPr>
          <w:rFonts w:asciiTheme="majorHAnsi" w:hAnsiTheme="majorHAnsi" w:cstheme="majorHAnsi"/>
        </w:rPr>
      </w:pPr>
      <w:r w:rsidRPr="002A292F">
        <w:rPr>
          <w:rFonts w:asciiTheme="majorHAnsi" w:hAnsiTheme="majorHAnsi" w:cstheme="majorHAnsi"/>
        </w:rPr>
        <w:t xml:space="preserve">SELECT Capacity, </w:t>
      </w:r>
      <w:proofErr w:type="gramStart"/>
      <w:r w:rsidRPr="002A292F">
        <w:rPr>
          <w:rFonts w:asciiTheme="majorHAnsi" w:hAnsiTheme="majorHAnsi" w:cstheme="majorHAnsi"/>
        </w:rPr>
        <w:t>COUNT(</w:t>
      </w:r>
      <w:proofErr w:type="gramEnd"/>
      <w:r w:rsidRPr="002A292F">
        <w:rPr>
          <w:rFonts w:asciiTheme="majorHAnsi" w:hAnsiTheme="majorHAnsi" w:cstheme="majorHAnsi"/>
        </w:rPr>
        <w:t xml:space="preserve">*) AS </w:t>
      </w:r>
      <w:proofErr w:type="spellStart"/>
      <w:r w:rsidRPr="002A292F">
        <w:rPr>
          <w:rFonts w:asciiTheme="majorHAnsi" w:hAnsiTheme="majorHAnsi" w:cstheme="majorHAnsi"/>
        </w:rPr>
        <w:t>TotalBuses</w:t>
      </w:r>
      <w:proofErr w:type="spellEnd"/>
    </w:p>
    <w:p w14:paraId="0437A64F" w14:textId="77777777" w:rsidR="002A292F" w:rsidRPr="002A292F" w:rsidRDefault="002A292F" w:rsidP="002A292F">
      <w:pPr>
        <w:rPr>
          <w:rFonts w:asciiTheme="majorHAnsi" w:hAnsiTheme="majorHAnsi" w:cstheme="majorHAnsi"/>
        </w:rPr>
      </w:pPr>
      <w:r w:rsidRPr="002A292F">
        <w:rPr>
          <w:rFonts w:asciiTheme="majorHAnsi" w:hAnsiTheme="majorHAnsi" w:cstheme="majorHAnsi"/>
        </w:rPr>
        <w:t xml:space="preserve">FROM </w:t>
      </w:r>
      <w:proofErr w:type="spellStart"/>
      <w:r w:rsidRPr="002A292F">
        <w:rPr>
          <w:rFonts w:asciiTheme="majorHAnsi" w:hAnsiTheme="majorHAnsi" w:cstheme="majorHAnsi"/>
        </w:rPr>
        <w:t>Schoolbus</w:t>
      </w:r>
      <w:proofErr w:type="spellEnd"/>
    </w:p>
    <w:p w14:paraId="15DF6F33" w14:textId="65F3E523" w:rsidR="002A292F" w:rsidRPr="002A292F" w:rsidRDefault="002A292F" w:rsidP="002A292F">
      <w:pPr>
        <w:rPr>
          <w:rFonts w:asciiTheme="majorHAnsi" w:hAnsiTheme="majorHAnsi" w:cstheme="majorHAnsi"/>
        </w:rPr>
      </w:pPr>
      <w:r w:rsidRPr="002A292F">
        <w:rPr>
          <w:rFonts w:asciiTheme="majorHAnsi" w:hAnsiTheme="majorHAnsi" w:cstheme="majorHAnsi"/>
        </w:rPr>
        <w:t xml:space="preserve">GROUP BY </w:t>
      </w:r>
      <w:proofErr w:type="gramStart"/>
      <w:r w:rsidRPr="002A292F">
        <w:rPr>
          <w:rFonts w:asciiTheme="majorHAnsi" w:hAnsiTheme="majorHAnsi" w:cstheme="majorHAnsi"/>
        </w:rPr>
        <w:t>Capacity;</w:t>
      </w:r>
      <w:proofErr w:type="gramEnd"/>
    </w:p>
    <w:p w14:paraId="18863692" w14:textId="77777777" w:rsidR="002A292F" w:rsidRPr="002A292F" w:rsidRDefault="002A292F" w:rsidP="002A292F">
      <w:pPr>
        <w:rPr>
          <w:rFonts w:asciiTheme="majorHAnsi" w:hAnsiTheme="majorHAnsi" w:cstheme="majorHAnsi"/>
          <w:b/>
          <w:bCs/>
          <w:u w:val="single"/>
        </w:rPr>
      </w:pPr>
      <w:proofErr w:type="spellStart"/>
      <w:proofErr w:type="gramStart"/>
      <w:r w:rsidRPr="002A292F">
        <w:rPr>
          <w:rFonts w:asciiTheme="majorHAnsi" w:hAnsiTheme="majorHAnsi" w:cstheme="majorHAnsi"/>
          <w:b/>
          <w:bCs/>
          <w:u w:val="single"/>
        </w:rPr>
        <w:t>HospitalRecords</w:t>
      </w:r>
      <w:proofErr w:type="spellEnd"/>
      <w:proofErr w:type="gramEnd"/>
    </w:p>
    <w:p w14:paraId="6FE83C1A" w14:textId="05CB9DE4" w:rsidR="002A292F" w:rsidRDefault="002A292F" w:rsidP="002A292F">
      <w:pPr>
        <w:rPr>
          <w:rFonts w:asciiTheme="majorHAnsi" w:hAnsiTheme="majorHAnsi" w:cstheme="majorHAnsi"/>
          <w:b/>
          <w:bCs/>
        </w:rPr>
      </w:pPr>
      <w:r w:rsidRPr="002A292F">
        <w:rPr>
          <w:rFonts w:asciiTheme="majorHAnsi" w:hAnsiTheme="majorHAnsi" w:cstheme="majorHAnsi"/>
          <w:b/>
          <w:bCs/>
        </w:rPr>
        <w:t>Find how many patients each doctor is treatin</w:t>
      </w:r>
      <w:r w:rsidRPr="002A292F">
        <w:rPr>
          <w:rFonts w:asciiTheme="majorHAnsi" w:hAnsiTheme="majorHAnsi" w:cstheme="majorHAnsi"/>
          <w:b/>
          <w:bCs/>
        </w:rPr>
        <w:t>g</w:t>
      </w:r>
    </w:p>
    <w:p w14:paraId="6151DB1D" w14:textId="77777777" w:rsidR="002A292F" w:rsidRPr="002A292F" w:rsidRDefault="002A292F" w:rsidP="002A292F">
      <w:pPr>
        <w:rPr>
          <w:rFonts w:asciiTheme="majorHAnsi" w:hAnsiTheme="majorHAnsi" w:cstheme="majorHAnsi"/>
          <w:highlight w:val="yellow"/>
        </w:rPr>
      </w:pPr>
      <w:r w:rsidRPr="002A292F">
        <w:rPr>
          <w:rFonts w:asciiTheme="majorHAnsi" w:hAnsiTheme="majorHAnsi" w:cstheme="majorHAnsi"/>
          <w:highlight w:val="yellow"/>
        </w:rPr>
        <w:t xml:space="preserve">SELECT </w:t>
      </w:r>
      <w:proofErr w:type="spellStart"/>
      <w:r w:rsidRPr="002A292F">
        <w:rPr>
          <w:rFonts w:asciiTheme="majorHAnsi" w:hAnsiTheme="majorHAnsi" w:cstheme="majorHAnsi"/>
          <w:highlight w:val="yellow"/>
        </w:rPr>
        <w:t>DoctorName</w:t>
      </w:r>
      <w:proofErr w:type="spellEnd"/>
      <w:r w:rsidRPr="002A292F">
        <w:rPr>
          <w:rFonts w:asciiTheme="majorHAnsi" w:hAnsiTheme="majorHAnsi" w:cstheme="majorHAnsi"/>
          <w:highlight w:val="yellow"/>
        </w:rPr>
        <w:t xml:space="preserve">, </w:t>
      </w:r>
      <w:proofErr w:type="gramStart"/>
      <w:r w:rsidRPr="002A292F">
        <w:rPr>
          <w:rFonts w:asciiTheme="majorHAnsi" w:hAnsiTheme="majorHAnsi" w:cstheme="majorHAnsi"/>
          <w:highlight w:val="yellow"/>
        </w:rPr>
        <w:t>COUNT(</w:t>
      </w:r>
      <w:proofErr w:type="gramEnd"/>
      <w:r w:rsidRPr="002A292F">
        <w:rPr>
          <w:rFonts w:asciiTheme="majorHAnsi" w:hAnsiTheme="majorHAnsi" w:cstheme="majorHAnsi"/>
          <w:highlight w:val="yellow"/>
        </w:rPr>
        <w:t xml:space="preserve">*) AS </w:t>
      </w:r>
      <w:proofErr w:type="spellStart"/>
      <w:r w:rsidRPr="002A292F">
        <w:rPr>
          <w:rFonts w:asciiTheme="majorHAnsi" w:hAnsiTheme="majorHAnsi" w:cstheme="majorHAnsi"/>
          <w:highlight w:val="yellow"/>
        </w:rPr>
        <w:t>PatientCount</w:t>
      </w:r>
      <w:proofErr w:type="spellEnd"/>
    </w:p>
    <w:p w14:paraId="1C4FC02E" w14:textId="77777777" w:rsidR="002A292F" w:rsidRPr="002A292F" w:rsidRDefault="002A292F" w:rsidP="002A292F">
      <w:pPr>
        <w:rPr>
          <w:rFonts w:asciiTheme="majorHAnsi" w:hAnsiTheme="majorHAnsi" w:cstheme="majorHAnsi"/>
          <w:highlight w:val="yellow"/>
        </w:rPr>
      </w:pPr>
      <w:r w:rsidRPr="002A292F">
        <w:rPr>
          <w:rFonts w:asciiTheme="majorHAnsi" w:hAnsiTheme="majorHAnsi" w:cstheme="majorHAnsi"/>
          <w:highlight w:val="yellow"/>
        </w:rPr>
        <w:t xml:space="preserve">FROM </w:t>
      </w:r>
      <w:proofErr w:type="spellStart"/>
      <w:r w:rsidRPr="002A292F">
        <w:rPr>
          <w:rFonts w:asciiTheme="majorHAnsi" w:hAnsiTheme="majorHAnsi" w:cstheme="majorHAnsi"/>
          <w:highlight w:val="yellow"/>
        </w:rPr>
        <w:t>HospitalRecords</w:t>
      </w:r>
      <w:proofErr w:type="spellEnd"/>
    </w:p>
    <w:p w14:paraId="73BAA2EB" w14:textId="3A8C539E" w:rsidR="002A292F" w:rsidRPr="002A292F" w:rsidRDefault="002A292F" w:rsidP="002A292F">
      <w:pPr>
        <w:rPr>
          <w:rFonts w:asciiTheme="majorHAnsi" w:hAnsiTheme="majorHAnsi" w:cstheme="majorHAnsi"/>
        </w:rPr>
      </w:pPr>
      <w:r w:rsidRPr="002A292F">
        <w:rPr>
          <w:rFonts w:asciiTheme="majorHAnsi" w:hAnsiTheme="majorHAnsi" w:cstheme="majorHAnsi"/>
          <w:highlight w:val="yellow"/>
        </w:rPr>
        <w:t xml:space="preserve">GROUP BY </w:t>
      </w:r>
      <w:proofErr w:type="spellStart"/>
      <w:proofErr w:type="gramStart"/>
      <w:r w:rsidRPr="002A292F">
        <w:rPr>
          <w:rFonts w:asciiTheme="majorHAnsi" w:hAnsiTheme="majorHAnsi" w:cstheme="majorHAnsi"/>
          <w:highlight w:val="yellow"/>
        </w:rPr>
        <w:t>DoctorName</w:t>
      </w:r>
      <w:proofErr w:type="spellEnd"/>
      <w:r w:rsidRPr="002A292F">
        <w:rPr>
          <w:rFonts w:asciiTheme="majorHAnsi" w:hAnsiTheme="majorHAnsi" w:cstheme="majorHAnsi"/>
          <w:highlight w:val="yellow"/>
        </w:rPr>
        <w:t>;</w:t>
      </w:r>
      <w:proofErr w:type="gramEnd"/>
    </w:p>
    <w:p w14:paraId="11C18A2F" w14:textId="77777777" w:rsidR="002A292F" w:rsidRPr="002A292F" w:rsidRDefault="002A292F" w:rsidP="002A292F">
      <w:pPr>
        <w:rPr>
          <w:rFonts w:asciiTheme="majorHAnsi" w:hAnsiTheme="majorHAnsi" w:cstheme="majorHAnsi"/>
          <w:b/>
          <w:bCs/>
        </w:rPr>
      </w:pPr>
      <w:proofErr w:type="spellStart"/>
      <w:r w:rsidRPr="002A292F">
        <w:rPr>
          <w:rFonts w:asciiTheme="majorHAnsi" w:hAnsiTheme="majorHAnsi" w:cstheme="majorHAnsi"/>
          <w:b/>
          <w:bCs/>
        </w:rPr>
        <w:lastRenderedPageBreak/>
        <w:t>iltering</w:t>
      </w:r>
      <w:proofErr w:type="spellEnd"/>
      <w:r w:rsidRPr="002A292F">
        <w:rPr>
          <w:rFonts w:asciiTheme="majorHAnsi" w:hAnsiTheme="majorHAnsi" w:cstheme="majorHAnsi"/>
          <w:b/>
          <w:bCs/>
        </w:rPr>
        <w:t xml:space="preserve"> Groups with HAVING</w:t>
      </w:r>
    </w:p>
    <w:p w14:paraId="48DEEBA4" w14:textId="77777777" w:rsidR="002A292F" w:rsidRPr="002A292F" w:rsidRDefault="002A292F" w:rsidP="002A292F">
      <w:pPr>
        <w:rPr>
          <w:rFonts w:asciiTheme="majorHAnsi" w:hAnsiTheme="majorHAnsi" w:cstheme="majorHAnsi"/>
        </w:rPr>
      </w:pPr>
      <w:r w:rsidRPr="002A292F">
        <w:rPr>
          <w:rFonts w:asciiTheme="majorHAnsi" w:hAnsiTheme="majorHAnsi" w:cstheme="majorHAnsi"/>
        </w:rPr>
        <w:t xml:space="preserve">The </w:t>
      </w:r>
      <w:r w:rsidRPr="002A292F">
        <w:rPr>
          <w:rFonts w:asciiTheme="majorHAnsi" w:hAnsiTheme="majorHAnsi" w:cstheme="majorHAnsi"/>
          <w:b/>
          <w:bCs/>
        </w:rPr>
        <w:t>HAVING</w:t>
      </w:r>
      <w:r w:rsidRPr="002A292F">
        <w:rPr>
          <w:rFonts w:asciiTheme="majorHAnsi" w:hAnsiTheme="majorHAnsi" w:cstheme="majorHAnsi"/>
        </w:rPr>
        <w:t xml:space="preserve"> clause is like WHERE, but it applies to groups instead of individual rows.</w:t>
      </w:r>
    </w:p>
    <w:p w14:paraId="2B02BFC2" w14:textId="77777777" w:rsidR="002A292F" w:rsidRPr="002A292F" w:rsidRDefault="002A292F" w:rsidP="002A292F">
      <w:pPr>
        <w:rPr>
          <w:rFonts w:asciiTheme="majorHAnsi" w:hAnsiTheme="majorHAnsi" w:cstheme="majorHAnsi"/>
          <w:b/>
          <w:bCs/>
        </w:rPr>
      </w:pPr>
      <w:r w:rsidRPr="002A292F">
        <w:rPr>
          <w:rFonts w:asciiTheme="majorHAnsi" w:hAnsiTheme="majorHAnsi" w:cstheme="majorHAnsi"/>
          <w:b/>
          <w:bCs/>
        </w:rPr>
        <w:t xml:space="preserve">Example 1: </w:t>
      </w:r>
      <w:proofErr w:type="spellStart"/>
      <w:r w:rsidRPr="002A292F">
        <w:rPr>
          <w:rFonts w:asciiTheme="majorHAnsi" w:hAnsiTheme="majorHAnsi" w:cstheme="majorHAnsi"/>
          <w:b/>
          <w:bCs/>
        </w:rPr>
        <w:t>Schoolbus</w:t>
      </w:r>
      <w:proofErr w:type="spellEnd"/>
    </w:p>
    <w:p w14:paraId="23832C67" w14:textId="77777777" w:rsidR="002A292F" w:rsidRPr="002A292F" w:rsidRDefault="002A292F" w:rsidP="002A292F">
      <w:pPr>
        <w:rPr>
          <w:rFonts w:asciiTheme="majorHAnsi" w:hAnsiTheme="majorHAnsi" w:cstheme="majorHAnsi"/>
        </w:rPr>
      </w:pPr>
      <w:r w:rsidRPr="002A292F">
        <w:rPr>
          <w:rFonts w:ascii="Segoe UI Emoji" w:hAnsi="Segoe UI Emoji" w:cs="Segoe UI Emoji"/>
        </w:rPr>
        <w:t>👉</w:t>
      </w:r>
      <w:r w:rsidRPr="002A292F">
        <w:rPr>
          <w:rFonts w:asciiTheme="majorHAnsi" w:hAnsiTheme="majorHAnsi" w:cstheme="majorHAnsi"/>
        </w:rPr>
        <w:t xml:space="preserve"> Show only those capacities that have more than 1 bus:</w:t>
      </w:r>
    </w:p>
    <w:p w14:paraId="7A4B245C" w14:textId="77777777" w:rsidR="002A292F" w:rsidRPr="002A292F" w:rsidRDefault="002A292F" w:rsidP="002A292F">
      <w:pPr>
        <w:rPr>
          <w:rFonts w:asciiTheme="majorHAnsi" w:hAnsiTheme="majorHAnsi" w:cstheme="majorHAnsi"/>
        </w:rPr>
      </w:pPr>
      <w:r w:rsidRPr="002A292F">
        <w:rPr>
          <w:rFonts w:asciiTheme="majorHAnsi" w:hAnsiTheme="majorHAnsi" w:cstheme="majorHAnsi"/>
        </w:rPr>
        <w:t xml:space="preserve">SELECT Capacity, </w:t>
      </w:r>
      <w:proofErr w:type="gramStart"/>
      <w:r w:rsidRPr="002A292F">
        <w:rPr>
          <w:rFonts w:asciiTheme="majorHAnsi" w:hAnsiTheme="majorHAnsi" w:cstheme="majorHAnsi"/>
        </w:rPr>
        <w:t>COUNT(</w:t>
      </w:r>
      <w:proofErr w:type="gramEnd"/>
      <w:r w:rsidRPr="002A292F">
        <w:rPr>
          <w:rFonts w:asciiTheme="majorHAnsi" w:hAnsiTheme="majorHAnsi" w:cstheme="majorHAnsi"/>
        </w:rPr>
        <w:t xml:space="preserve">*) AS </w:t>
      </w:r>
      <w:proofErr w:type="spellStart"/>
      <w:r w:rsidRPr="002A292F">
        <w:rPr>
          <w:rFonts w:asciiTheme="majorHAnsi" w:hAnsiTheme="majorHAnsi" w:cstheme="majorHAnsi"/>
        </w:rPr>
        <w:t>TotalBuses</w:t>
      </w:r>
      <w:proofErr w:type="spellEnd"/>
    </w:p>
    <w:p w14:paraId="2FBEDF6C" w14:textId="77777777" w:rsidR="002A292F" w:rsidRPr="002A292F" w:rsidRDefault="002A292F" w:rsidP="002A292F">
      <w:pPr>
        <w:rPr>
          <w:rFonts w:asciiTheme="majorHAnsi" w:hAnsiTheme="majorHAnsi" w:cstheme="majorHAnsi"/>
        </w:rPr>
      </w:pPr>
      <w:r w:rsidRPr="002A292F">
        <w:rPr>
          <w:rFonts w:asciiTheme="majorHAnsi" w:hAnsiTheme="majorHAnsi" w:cstheme="majorHAnsi"/>
        </w:rPr>
        <w:t xml:space="preserve">FROM </w:t>
      </w:r>
      <w:proofErr w:type="spellStart"/>
      <w:r w:rsidRPr="002A292F">
        <w:rPr>
          <w:rFonts w:asciiTheme="majorHAnsi" w:hAnsiTheme="majorHAnsi" w:cstheme="majorHAnsi"/>
        </w:rPr>
        <w:t>Schoolbus</w:t>
      </w:r>
      <w:proofErr w:type="spellEnd"/>
    </w:p>
    <w:p w14:paraId="488E11C5" w14:textId="77777777" w:rsidR="002A292F" w:rsidRPr="002A292F" w:rsidRDefault="002A292F" w:rsidP="002A292F">
      <w:pPr>
        <w:rPr>
          <w:rFonts w:asciiTheme="majorHAnsi" w:hAnsiTheme="majorHAnsi" w:cstheme="majorHAnsi"/>
        </w:rPr>
      </w:pPr>
      <w:r w:rsidRPr="002A292F">
        <w:rPr>
          <w:rFonts w:asciiTheme="majorHAnsi" w:hAnsiTheme="majorHAnsi" w:cstheme="majorHAnsi"/>
        </w:rPr>
        <w:t>GROUP BY Capacity</w:t>
      </w:r>
    </w:p>
    <w:p w14:paraId="0D4C7CC0" w14:textId="77777777" w:rsidR="002A292F" w:rsidRPr="002A292F" w:rsidRDefault="002A292F" w:rsidP="002A292F">
      <w:pPr>
        <w:rPr>
          <w:rFonts w:asciiTheme="majorHAnsi" w:hAnsiTheme="majorHAnsi" w:cstheme="majorHAnsi"/>
        </w:rPr>
      </w:pPr>
      <w:r w:rsidRPr="002A292F">
        <w:rPr>
          <w:rFonts w:asciiTheme="majorHAnsi" w:hAnsiTheme="majorHAnsi" w:cstheme="majorHAnsi"/>
        </w:rPr>
        <w:t xml:space="preserve">HAVING </w:t>
      </w:r>
      <w:proofErr w:type="gramStart"/>
      <w:r w:rsidRPr="002A292F">
        <w:rPr>
          <w:rFonts w:asciiTheme="majorHAnsi" w:hAnsiTheme="majorHAnsi" w:cstheme="majorHAnsi"/>
        </w:rPr>
        <w:t>COUNT(</w:t>
      </w:r>
      <w:proofErr w:type="gramEnd"/>
      <w:r w:rsidRPr="002A292F">
        <w:rPr>
          <w:rFonts w:asciiTheme="majorHAnsi" w:hAnsiTheme="majorHAnsi" w:cstheme="majorHAnsi"/>
        </w:rPr>
        <w:t xml:space="preserve">*) &gt; </w:t>
      </w:r>
      <w:proofErr w:type="gramStart"/>
      <w:r w:rsidRPr="002A292F">
        <w:rPr>
          <w:rFonts w:asciiTheme="majorHAnsi" w:hAnsiTheme="majorHAnsi" w:cstheme="majorHAnsi"/>
        </w:rPr>
        <w:t>1;</w:t>
      </w:r>
      <w:proofErr w:type="gramEnd"/>
    </w:p>
    <w:p w14:paraId="4A5A7E7B" w14:textId="36B96DA3" w:rsidR="002A292F" w:rsidRPr="002A292F" w:rsidRDefault="002A292F" w:rsidP="002A292F">
      <w:pPr>
        <w:rPr>
          <w:rFonts w:asciiTheme="majorHAnsi" w:hAnsiTheme="majorHAnsi" w:cstheme="majorHAnsi"/>
        </w:rPr>
      </w:pPr>
    </w:p>
    <w:p w14:paraId="0CB31F63" w14:textId="77777777" w:rsidR="002A292F" w:rsidRPr="002A292F" w:rsidRDefault="002A292F" w:rsidP="002A292F">
      <w:pPr>
        <w:rPr>
          <w:rFonts w:asciiTheme="majorHAnsi" w:hAnsiTheme="majorHAnsi" w:cstheme="majorHAnsi"/>
        </w:rPr>
      </w:pPr>
      <w:r w:rsidRPr="002A292F">
        <w:rPr>
          <w:rFonts w:asciiTheme="majorHAnsi" w:hAnsiTheme="majorHAnsi" w:cstheme="majorHAnsi"/>
        </w:rPr>
        <w:pict w14:anchorId="064810D0">
          <v:rect id="_x0000_i1047" style="width:0;height:1.5pt" o:hralign="center" o:hrstd="t" o:hr="t" fillcolor="#a0a0a0" stroked="f"/>
        </w:pict>
      </w:r>
    </w:p>
    <w:p w14:paraId="4EC7BF41" w14:textId="77777777" w:rsidR="002A292F" w:rsidRPr="002A292F" w:rsidRDefault="002A292F" w:rsidP="002A292F">
      <w:pPr>
        <w:rPr>
          <w:rFonts w:asciiTheme="majorHAnsi" w:hAnsiTheme="majorHAnsi" w:cstheme="majorHAnsi"/>
          <w:b/>
          <w:bCs/>
        </w:rPr>
      </w:pPr>
      <w:r w:rsidRPr="002A292F">
        <w:rPr>
          <w:rFonts w:asciiTheme="majorHAnsi" w:hAnsiTheme="majorHAnsi" w:cstheme="majorHAnsi"/>
          <w:b/>
          <w:bCs/>
        </w:rPr>
        <w:t xml:space="preserve">Example 2: </w:t>
      </w:r>
      <w:proofErr w:type="spellStart"/>
      <w:r w:rsidRPr="002A292F">
        <w:rPr>
          <w:rFonts w:asciiTheme="majorHAnsi" w:hAnsiTheme="majorHAnsi" w:cstheme="majorHAnsi"/>
          <w:b/>
          <w:bCs/>
        </w:rPr>
        <w:t>HospitalRecords</w:t>
      </w:r>
      <w:proofErr w:type="spellEnd"/>
    </w:p>
    <w:p w14:paraId="6000F37B" w14:textId="77777777" w:rsidR="002A292F" w:rsidRPr="002A292F" w:rsidRDefault="002A292F" w:rsidP="002A292F">
      <w:pPr>
        <w:rPr>
          <w:rFonts w:asciiTheme="majorHAnsi" w:hAnsiTheme="majorHAnsi" w:cstheme="majorHAnsi"/>
        </w:rPr>
      </w:pPr>
      <w:r w:rsidRPr="002A292F">
        <w:rPr>
          <w:rFonts w:ascii="Segoe UI Emoji" w:hAnsi="Segoe UI Emoji" w:cs="Segoe UI Emoji"/>
        </w:rPr>
        <w:t>👉</w:t>
      </w:r>
      <w:r w:rsidRPr="002A292F">
        <w:rPr>
          <w:rFonts w:asciiTheme="majorHAnsi" w:hAnsiTheme="majorHAnsi" w:cstheme="majorHAnsi"/>
        </w:rPr>
        <w:t xml:space="preserve"> Show doctors treating more than 2 patients:</w:t>
      </w:r>
    </w:p>
    <w:p w14:paraId="1F89B1D8" w14:textId="77777777" w:rsidR="002A292F" w:rsidRPr="002A292F" w:rsidRDefault="002A292F" w:rsidP="002A292F">
      <w:pPr>
        <w:rPr>
          <w:rFonts w:asciiTheme="majorHAnsi" w:hAnsiTheme="majorHAnsi" w:cstheme="majorHAnsi"/>
        </w:rPr>
      </w:pPr>
      <w:r w:rsidRPr="002A292F">
        <w:rPr>
          <w:rFonts w:asciiTheme="majorHAnsi" w:hAnsiTheme="majorHAnsi" w:cstheme="majorHAnsi"/>
        </w:rPr>
        <w:t xml:space="preserve">SELECT </w:t>
      </w:r>
      <w:proofErr w:type="spellStart"/>
      <w:r w:rsidRPr="002A292F">
        <w:rPr>
          <w:rFonts w:asciiTheme="majorHAnsi" w:hAnsiTheme="majorHAnsi" w:cstheme="majorHAnsi"/>
        </w:rPr>
        <w:t>DoctorName</w:t>
      </w:r>
      <w:proofErr w:type="spellEnd"/>
      <w:r w:rsidRPr="002A292F">
        <w:rPr>
          <w:rFonts w:asciiTheme="majorHAnsi" w:hAnsiTheme="majorHAnsi" w:cstheme="majorHAnsi"/>
        </w:rPr>
        <w:t xml:space="preserve">, </w:t>
      </w:r>
      <w:proofErr w:type="gramStart"/>
      <w:r w:rsidRPr="002A292F">
        <w:rPr>
          <w:rFonts w:asciiTheme="majorHAnsi" w:hAnsiTheme="majorHAnsi" w:cstheme="majorHAnsi"/>
        </w:rPr>
        <w:t>COUNT(</w:t>
      </w:r>
      <w:proofErr w:type="gramEnd"/>
      <w:r w:rsidRPr="002A292F">
        <w:rPr>
          <w:rFonts w:asciiTheme="majorHAnsi" w:hAnsiTheme="majorHAnsi" w:cstheme="majorHAnsi"/>
        </w:rPr>
        <w:t xml:space="preserve">*) AS </w:t>
      </w:r>
      <w:proofErr w:type="spellStart"/>
      <w:r w:rsidRPr="002A292F">
        <w:rPr>
          <w:rFonts w:asciiTheme="majorHAnsi" w:hAnsiTheme="majorHAnsi" w:cstheme="majorHAnsi"/>
        </w:rPr>
        <w:t>PatientCount</w:t>
      </w:r>
      <w:proofErr w:type="spellEnd"/>
    </w:p>
    <w:p w14:paraId="00785E20" w14:textId="77777777" w:rsidR="002A292F" w:rsidRPr="002A292F" w:rsidRDefault="002A292F" w:rsidP="002A292F">
      <w:pPr>
        <w:rPr>
          <w:rFonts w:asciiTheme="majorHAnsi" w:hAnsiTheme="majorHAnsi" w:cstheme="majorHAnsi"/>
        </w:rPr>
      </w:pPr>
      <w:r w:rsidRPr="002A292F">
        <w:rPr>
          <w:rFonts w:asciiTheme="majorHAnsi" w:hAnsiTheme="majorHAnsi" w:cstheme="majorHAnsi"/>
        </w:rPr>
        <w:t xml:space="preserve">FROM </w:t>
      </w:r>
      <w:proofErr w:type="spellStart"/>
      <w:r w:rsidRPr="002A292F">
        <w:rPr>
          <w:rFonts w:asciiTheme="majorHAnsi" w:hAnsiTheme="majorHAnsi" w:cstheme="majorHAnsi"/>
        </w:rPr>
        <w:t>HospitalRecords</w:t>
      </w:r>
      <w:proofErr w:type="spellEnd"/>
    </w:p>
    <w:p w14:paraId="24BF9D03" w14:textId="77777777" w:rsidR="002A292F" w:rsidRPr="002A292F" w:rsidRDefault="002A292F" w:rsidP="002A292F">
      <w:pPr>
        <w:rPr>
          <w:rFonts w:asciiTheme="majorHAnsi" w:hAnsiTheme="majorHAnsi" w:cstheme="majorHAnsi"/>
        </w:rPr>
      </w:pPr>
      <w:r w:rsidRPr="002A292F">
        <w:rPr>
          <w:rFonts w:asciiTheme="majorHAnsi" w:hAnsiTheme="majorHAnsi" w:cstheme="majorHAnsi"/>
        </w:rPr>
        <w:t xml:space="preserve">GROUP BY </w:t>
      </w:r>
      <w:proofErr w:type="spellStart"/>
      <w:r w:rsidRPr="002A292F">
        <w:rPr>
          <w:rFonts w:asciiTheme="majorHAnsi" w:hAnsiTheme="majorHAnsi" w:cstheme="majorHAnsi"/>
        </w:rPr>
        <w:t>DoctorName</w:t>
      </w:r>
      <w:proofErr w:type="spellEnd"/>
    </w:p>
    <w:p w14:paraId="65F73615" w14:textId="77777777" w:rsidR="002A292F" w:rsidRPr="002A292F" w:rsidRDefault="002A292F" w:rsidP="002A292F">
      <w:pPr>
        <w:rPr>
          <w:rFonts w:asciiTheme="majorHAnsi" w:hAnsiTheme="majorHAnsi" w:cstheme="majorHAnsi"/>
        </w:rPr>
      </w:pPr>
      <w:r w:rsidRPr="002A292F">
        <w:rPr>
          <w:rFonts w:asciiTheme="majorHAnsi" w:hAnsiTheme="majorHAnsi" w:cstheme="majorHAnsi"/>
        </w:rPr>
        <w:t xml:space="preserve">HAVING </w:t>
      </w:r>
      <w:proofErr w:type="gramStart"/>
      <w:r w:rsidRPr="002A292F">
        <w:rPr>
          <w:rFonts w:asciiTheme="majorHAnsi" w:hAnsiTheme="majorHAnsi" w:cstheme="majorHAnsi"/>
        </w:rPr>
        <w:t>COUNT(</w:t>
      </w:r>
      <w:proofErr w:type="gramEnd"/>
      <w:r w:rsidRPr="002A292F">
        <w:rPr>
          <w:rFonts w:asciiTheme="majorHAnsi" w:hAnsiTheme="majorHAnsi" w:cstheme="majorHAnsi"/>
        </w:rPr>
        <w:t xml:space="preserve">*) &gt; </w:t>
      </w:r>
      <w:proofErr w:type="gramStart"/>
      <w:r w:rsidRPr="002A292F">
        <w:rPr>
          <w:rFonts w:asciiTheme="majorHAnsi" w:hAnsiTheme="majorHAnsi" w:cstheme="majorHAnsi"/>
        </w:rPr>
        <w:t>2;</w:t>
      </w:r>
      <w:proofErr w:type="gramEnd"/>
    </w:p>
    <w:p w14:paraId="30DD2B65" w14:textId="77777777" w:rsidR="002A292F" w:rsidRPr="002A292F" w:rsidRDefault="002A292F" w:rsidP="002A292F">
      <w:pPr>
        <w:rPr>
          <w:rFonts w:asciiTheme="majorHAnsi" w:hAnsiTheme="majorHAnsi" w:cstheme="majorHAnsi"/>
        </w:rPr>
      </w:pPr>
      <w:r w:rsidRPr="002A292F">
        <w:rPr>
          <w:rFonts w:asciiTheme="majorHAnsi" w:hAnsiTheme="majorHAnsi" w:cstheme="majorHAnsi"/>
        </w:rPr>
        <w:pict w14:anchorId="15B9BE2D">
          <v:rect id="_x0000_i1048" style="width:0;height:1.5pt" o:hralign="center" o:hrstd="t" o:hr="t" fillcolor="#a0a0a0" stroked="f"/>
        </w:pict>
      </w:r>
    </w:p>
    <w:p w14:paraId="2FD6A13A" w14:textId="77777777" w:rsidR="002A292F" w:rsidRPr="002A292F" w:rsidRDefault="002A292F" w:rsidP="002A292F">
      <w:pPr>
        <w:rPr>
          <w:rFonts w:asciiTheme="majorHAnsi" w:hAnsiTheme="majorHAnsi" w:cstheme="majorHAnsi"/>
        </w:rPr>
      </w:pPr>
      <w:r w:rsidRPr="002A292F">
        <w:rPr>
          <w:rFonts w:ascii="Segoe UI Emoji" w:hAnsi="Segoe UI Emoji" w:cs="Segoe UI Emoji"/>
        </w:rPr>
        <w:t>⚡</w:t>
      </w:r>
      <w:r w:rsidRPr="002A292F">
        <w:rPr>
          <w:rFonts w:asciiTheme="majorHAnsi" w:hAnsiTheme="majorHAnsi" w:cstheme="majorHAnsi"/>
        </w:rPr>
        <w:t xml:space="preserve"> </w:t>
      </w:r>
      <w:r w:rsidRPr="002A292F">
        <w:rPr>
          <w:rFonts w:asciiTheme="majorHAnsi" w:hAnsiTheme="majorHAnsi" w:cstheme="majorHAnsi"/>
          <w:b/>
          <w:bCs/>
        </w:rPr>
        <w:t>Tip:</w:t>
      </w:r>
    </w:p>
    <w:p w14:paraId="57F3F840" w14:textId="77777777" w:rsidR="002A292F" w:rsidRPr="002A292F" w:rsidRDefault="002A292F" w:rsidP="002A292F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2A292F">
        <w:rPr>
          <w:rFonts w:asciiTheme="majorHAnsi" w:hAnsiTheme="majorHAnsi" w:cstheme="majorHAnsi"/>
        </w:rPr>
        <w:t xml:space="preserve">Use WHERE to filter </w:t>
      </w:r>
      <w:r w:rsidRPr="002A292F">
        <w:rPr>
          <w:rFonts w:asciiTheme="majorHAnsi" w:hAnsiTheme="majorHAnsi" w:cstheme="majorHAnsi"/>
          <w:b/>
          <w:bCs/>
        </w:rPr>
        <w:t>before grouping</w:t>
      </w:r>
      <w:r w:rsidRPr="002A292F">
        <w:rPr>
          <w:rFonts w:asciiTheme="majorHAnsi" w:hAnsiTheme="majorHAnsi" w:cstheme="majorHAnsi"/>
        </w:rPr>
        <w:t>.</w:t>
      </w:r>
    </w:p>
    <w:p w14:paraId="45878258" w14:textId="77777777" w:rsidR="002A292F" w:rsidRPr="002A292F" w:rsidRDefault="002A292F" w:rsidP="002A292F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2A292F">
        <w:rPr>
          <w:rFonts w:asciiTheme="majorHAnsi" w:hAnsiTheme="majorHAnsi" w:cstheme="majorHAnsi"/>
        </w:rPr>
        <w:t xml:space="preserve">Use HAVING to filter </w:t>
      </w:r>
      <w:r w:rsidRPr="002A292F">
        <w:rPr>
          <w:rFonts w:asciiTheme="majorHAnsi" w:hAnsiTheme="majorHAnsi" w:cstheme="majorHAnsi"/>
          <w:b/>
          <w:bCs/>
        </w:rPr>
        <w:t>after grouping</w:t>
      </w:r>
      <w:r w:rsidRPr="002A292F">
        <w:rPr>
          <w:rFonts w:asciiTheme="majorHAnsi" w:hAnsiTheme="majorHAnsi" w:cstheme="majorHAnsi"/>
        </w:rPr>
        <w:t>.</w:t>
      </w:r>
    </w:p>
    <w:p w14:paraId="191560BB" w14:textId="77777777" w:rsidR="002A292F" w:rsidRPr="00A6235F" w:rsidRDefault="002A292F">
      <w:pPr>
        <w:rPr>
          <w:rFonts w:asciiTheme="majorHAnsi" w:hAnsiTheme="majorHAnsi" w:cstheme="majorHAnsi"/>
        </w:rPr>
      </w:pPr>
    </w:p>
    <w:sectPr w:rsidR="002A292F" w:rsidRPr="00A623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A156A1E"/>
    <w:multiLevelType w:val="multilevel"/>
    <w:tmpl w:val="7B2A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8231234">
    <w:abstractNumId w:val="8"/>
  </w:num>
  <w:num w:numId="2" w16cid:durableId="80639151">
    <w:abstractNumId w:val="6"/>
  </w:num>
  <w:num w:numId="3" w16cid:durableId="1304770927">
    <w:abstractNumId w:val="5"/>
  </w:num>
  <w:num w:numId="4" w16cid:durableId="251665503">
    <w:abstractNumId w:val="4"/>
  </w:num>
  <w:num w:numId="5" w16cid:durableId="2124692684">
    <w:abstractNumId w:val="7"/>
  </w:num>
  <w:num w:numId="6" w16cid:durableId="1161233131">
    <w:abstractNumId w:val="3"/>
  </w:num>
  <w:num w:numId="7" w16cid:durableId="219706002">
    <w:abstractNumId w:val="2"/>
  </w:num>
  <w:num w:numId="8" w16cid:durableId="474952983">
    <w:abstractNumId w:val="1"/>
  </w:num>
  <w:num w:numId="9" w16cid:durableId="249505085">
    <w:abstractNumId w:val="0"/>
  </w:num>
  <w:num w:numId="10" w16cid:durableId="10706145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292F"/>
    <w:rsid w:val="00326F90"/>
    <w:rsid w:val="008A63FE"/>
    <w:rsid w:val="00A6235F"/>
    <w:rsid w:val="00AA1D8D"/>
    <w:rsid w:val="00B47730"/>
    <w:rsid w:val="00CB0664"/>
    <w:rsid w:val="00E54EB4"/>
    <w:rsid w:val="00F409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86DF4A"/>
  <w14:defaultImageDpi w14:val="300"/>
  <w15:docId w15:val="{1373E0F0-858A-44CB-AC37-F2D644597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8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2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1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9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Suyashi Raiwani</cp:lastModifiedBy>
  <cp:revision>4</cp:revision>
  <dcterms:created xsi:type="dcterms:W3CDTF">2013-12-23T23:15:00Z</dcterms:created>
  <dcterms:modified xsi:type="dcterms:W3CDTF">2025-08-28T08:53:00Z</dcterms:modified>
  <cp:category/>
</cp:coreProperties>
</file>