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AA26C" w14:textId="77777777" w:rsidR="00A558C7" w:rsidRDefault="00000000">
      <w:pPr>
        <w:pStyle w:val="Heading1"/>
      </w:pPr>
      <w:bookmarkStart w:id="0" w:name="_Hlk207287161"/>
      <w:r>
        <w:t>SQL Table Creation and Data Insertion</w:t>
      </w:r>
    </w:p>
    <w:p w14:paraId="6CA5ED30" w14:textId="77777777" w:rsidR="00A558C7" w:rsidRDefault="00000000">
      <w:pPr>
        <w:pStyle w:val="Heading2"/>
      </w:pPr>
      <w:r>
        <w:t>CREATE TABLE Command</w:t>
      </w:r>
    </w:p>
    <w:p w14:paraId="3489301E" w14:textId="04A102C3" w:rsidR="00A558C7" w:rsidRDefault="00000000">
      <w:r>
        <w:br/>
        <w:t>CREATE TABLE Employees (</w:t>
      </w:r>
      <w:r>
        <w:br/>
        <w:t xml:space="preserve">    EmployeeID INT PRIMARY KEY,</w:t>
      </w:r>
      <w:r>
        <w:br/>
        <w:t xml:space="preserve">    FirstName </w:t>
      </w:r>
      <w:proofErr w:type="gramStart"/>
      <w:r>
        <w:t>VARCHAR(</w:t>
      </w:r>
      <w:proofErr w:type="gramEnd"/>
      <w:r w:rsidR="005F462C">
        <w:t>30</w:t>
      </w:r>
      <w:r>
        <w:t>),</w:t>
      </w:r>
      <w:r>
        <w:br/>
        <w:t xml:space="preserve">    LastName </w:t>
      </w:r>
      <w:proofErr w:type="gramStart"/>
      <w:r>
        <w:t>VARCHAR(</w:t>
      </w:r>
      <w:proofErr w:type="gramEnd"/>
      <w:r w:rsidR="005F462C">
        <w:t>30</w:t>
      </w:r>
      <w:r>
        <w:t>),</w:t>
      </w:r>
      <w:r>
        <w:br/>
        <w:t xml:space="preserve">    Department </w:t>
      </w:r>
      <w:proofErr w:type="gramStart"/>
      <w:r>
        <w:t>VARCHAR(</w:t>
      </w:r>
      <w:proofErr w:type="gramEnd"/>
      <w:r>
        <w:t>50),</w:t>
      </w:r>
      <w:r>
        <w:br/>
        <w:t xml:space="preserve">    Salary </w:t>
      </w:r>
      <w:proofErr w:type="gramStart"/>
      <w:r>
        <w:t>DECIMAL(</w:t>
      </w:r>
      <w:proofErr w:type="gramEnd"/>
      <w:r>
        <w:t>10, 2)</w:t>
      </w:r>
      <w:r>
        <w:br/>
        <w:t>);</w:t>
      </w:r>
      <w:r>
        <w:br/>
      </w:r>
    </w:p>
    <w:p w14:paraId="0E07B51C" w14:textId="77777777" w:rsidR="00A558C7" w:rsidRDefault="00000000">
      <w:pPr>
        <w:pStyle w:val="Heading2"/>
      </w:pPr>
      <w:r>
        <w:t>INSERT INTO Command</w:t>
      </w:r>
    </w:p>
    <w:p w14:paraId="58BBAE37" w14:textId="77777777" w:rsidR="00A558C7" w:rsidRDefault="00000000">
      <w:r>
        <w:br/>
        <w:t>INSERT INTO Employees (EmployeeID, FirstName, LastName, Department, Salary)</w:t>
      </w:r>
      <w:r>
        <w:br/>
        <w:t>VALUES</w:t>
      </w:r>
      <w:r>
        <w:br/>
        <w:t>(1, 'John', 'Doe', 'Finance', 75000.00),</w:t>
      </w:r>
      <w:r>
        <w:br/>
        <w:t>(2, 'Jane', 'Smith', 'Marketing', 68000.00),</w:t>
      </w:r>
      <w:r>
        <w:br/>
        <w:t>(3, 'Alice', 'Johnson', 'IT', 82000.00);</w:t>
      </w:r>
      <w:r>
        <w:br/>
      </w:r>
    </w:p>
    <w:p w14:paraId="49DEBB57" w14:textId="77777777" w:rsidR="00B949FA" w:rsidRDefault="00B949FA"/>
    <w:p w14:paraId="3E136903" w14:textId="3041A566" w:rsidR="00B949FA" w:rsidRDefault="00B949FA">
      <w:r w:rsidRPr="00B949FA">
        <w:rPr>
          <w:b/>
          <w:bCs/>
        </w:rPr>
        <w:t>Second Table</w:t>
      </w:r>
      <w:r>
        <w:t>:</w:t>
      </w:r>
    </w:p>
    <w:p w14:paraId="14C6C146" w14:textId="77777777" w:rsidR="00B949FA" w:rsidRDefault="00B949FA"/>
    <w:p w14:paraId="5B75D45A" w14:textId="77777777" w:rsidR="00B949FA" w:rsidRDefault="00B949FA" w:rsidP="00B949FA">
      <w:r>
        <w:t xml:space="preserve">CREATE TABLE </w:t>
      </w:r>
      <w:proofErr w:type="spellStart"/>
      <w:r>
        <w:t>Schoolbus</w:t>
      </w:r>
      <w:proofErr w:type="spellEnd"/>
      <w:r>
        <w:t xml:space="preserve"> (</w:t>
      </w:r>
    </w:p>
    <w:p w14:paraId="52607489" w14:textId="77777777" w:rsidR="00B949FA" w:rsidRDefault="00B949FA" w:rsidP="00B949FA">
      <w:r>
        <w:t xml:space="preserve">    BusID INT PRIMARY KEY,</w:t>
      </w:r>
    </w:p>
    <w:p w14:paraId="59637E90" w14:textId="77777777" w:rsidR="00B949FA" w:rsidRDefault="00B949FA" w:rsidP="00B949FA">
      <w:r>
        <w:t xml:space="preserve">    </w:t>
      </w:r>
      <w:proofErr w:type="spellStart"/>
      <w:r>
        <w:t>DriverName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8FB4F80" w14:textId="77777777" w:rsidR="00B949FA" w:rsidRDefault="00B949FA" w:rsidP="00B949FA">
      <w:r>
        <w:t xml:space="preserve">    Capacity INT</w:t>
      </w:r>
    </w:p>
    <w:p w14:paraId="71C1D25F" w14:textId="3C25BEA3" w:rsidR="00B949FA" w:rsidRDefault="00B949FA" w:rsidP="00B949FA">
      <w:r>
        <w:t>);</w:t>
      </w:r>
    </w:p>
    <w:p w14:paraId="535955B9" w14:textId="77777777" w:rsidR="00B949FA" w:rsidRDefault="00B949FA" w:rsidP="00B949FA">
      <w:r>
        <w:t xml:space="preserve">INSERT INTO </w:t>
      </w:r>
      <w:proofErr w:type="spellStart"/>
      <w:r>
        <w:t>Schoolbus</w:t>
      </w:r>
      <w:proofErr w:type="spellEnd"/>
      <w:r>
        <w:t xml:space="preserve"> (BusID, </w:t>
      </w:r>
      <w:proofErr w:type="spellStart"/>
      <w:r>
        <w:t>DriverName</w:t>
      </w:r>
      <w:proofErr w:type="spellEnd"/>
      <w:r>
        <w:t>, Capacity) VALUES</w:t>
      </w:r>
    </w:p>
    <w:p w14:paraId="253A86A1" w14:textId="77777777" w:rsidR="00B949FA" w:rsidRDefault="00B949FA" w:rsidP="00B949FA">
      <w:r>
        <w:t>(1, 'Ramesh Kumar', 40),</w:t>
      </w:r>
    </w:p>
    <w:p w14:paraId="514BA1F5" w14:textId="77777777" w:rsidR="00B949FA" w:rsidRDefault="00B949FA" w:rsidP="00B949FA">
      <w:r>
        <w:t>(2, 'Anita Sharma', 50),</w:t>
      </w:r>
    </w:p>
    <w:p w14:paraId="5D911B2E" w14:textId="77777777" w:rsidR="00B949FA" w:rsidRDefault="00B949FA" w:rsidP="00B949FA">
      <w:r>
        <w:t>(3, 'Sunil Yadav', 35),</w:t>
      </w:r>
    </w:p>
    <w:p w14:paraId="22CC921F" w14:textId="77777777" w:rsidR="00B949FA" w:rsidRDefault="00B949FA" w:rsidP="00B949FA">
      <w:r>
        <w:lastRenderedPageBreak/>
        <w:t>(4, 'Pooja Mehta', 45),</w:t>
      </w:r>
    </w:p>
    <w:p w14:paraId="1D0E8402" w14:textId="77777777" w:rsidR="00B949FA" w:rsidRDefault="00B949FA" w:rsidP="00B949FA">
      <w:r>
        <w:t>(5, 'Rajiv Gupta', 55),</w:t>
      </w:r>
    </w:p>
    <w:p w14:paraId="50EB04E9" w14:textId="77777777" w:rsidR="00B949FA" w:rsidRDefault="00B949FA" w:rsidP="00B949FA">
      <w:r>
        <w:t>(6, 'Kiran Patel', 30),</w:t>
      </w:r>
    </w:p>
    <w:p w14:paraId="57C7125F" w14:textId="632843B9" w:rsidR="00B949FA" w:rsidRDefault="00B949FA" w:rsidP="00B949FA">
      <w:r>
        <w:t>(7, 'Vikas Singh', 60</w:t>
      </w:r>
      <w:proofErr w:type="gramStart"/>
      <w:r>
        <w:t>);</w:t>
      </w:r>
      <w:proofErr w:type="gramEnd"/>
    </w:p>
    <w:p w14:paraId="0FE27DD6" w14:textId="77777777" w:rsidR="00B949FA" w:rsidRDefault="00B949FA" w:rsidP="00B949FA"/>
    <w:p w14:paraId="12A28149" w14:textId="7DC9498E" w:rsidR="00B949FA" w:rsidRDefault="00B949FA" w:rsidP="00B949FA">
      <w:r>
        <w:t>Third Table</w:t>
      </w:r>
    </w:p>
    <w:p w14:paraId="4F3CC365" w14:textId="159F8C3B" w:rsidR="00B949FA" w:rsidRDefault="00B949FA" w:rsidP="00B949FA">
      <w:r w:rsidRPr="00B949FA">
        <w:t xml:space="preserve">Create </w:t>
      </w:r>
      <w:proofErr w:type="spellStart"/>
      <w:r w:rsidRPr="00B949FA">
        <w:rPr>
          <w:b/>
          <w:bCs/>
        </w:rPr>
        <w:t>HospitalRecords</w:t>
      </w:r>
      <w:proofErr w:type="spellEnd"/>
      <w:r w:rsidRPr="00B949FA">
        <w:t xml:space="preserve"> table</w:t>
      </w:r>
    </w:p>
    <w:p w14:paraId="07605BA4" w14:textId="77777777" w:rsidR="00B949FA" w:rsidRDefault="00B949FA" w:rsidP="00B949FA">
      <w:r>
        <w:t xml:space="preserve">CREATE TABLE </w:t>
      </w:r>
      <w:proofErr w:type="spellStart"/>
      <w:r>
        <w:t>HospitalRecords</w:t>
      </w:r>
      <w:proofErr w:type="spellEnd"/>
      <w:r>
        <w:t xml:space="preserve"> (</w:t>
      </w:r>
    </w:p>
    <w:p w14:paraId="16A84DF7" w14:textId="77777777" w:rsidR="00B949FA" w:rsidRDefault="00B949FA" w:rsidP="00B949FA">
      <w:r>
        <w:t xml:space="preserve">    </w:t>
      </w:r>
      <w:proofErr w:type="spellStart"/>
      <w:r>
        <w:t>PatientID</w:t>
      </w:r>
      <w:proofErr w:type="spellEnd"/>
      <w:r>
        <w:t xml:space="preserve"> INT PRIMARY KEY,</w:t>
      </w:r>
    </w:p>
    <w:p w14:paraId="51C3B6B9" w14:textId="77777777" w:rsidR="00B949FA" w:rsidRDefault="00B949FA" w:rsidP="00B949FA">
      <w:r>
        <w:t xml:space="preserve">    </w:t>
      </w:r>
      <w:proofErr w:type="spellStart"/>
      <w:r>
        <w:t>PatientName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C45C7AC" w14:textId="77777777" w:rsidR="00B949FA" w:rsidRDefault="00B949FA" w:rsidP="00B949FA">
      <w:r>
        <w:t xml:space="preserve">    Age INT,</w:t>
      </w:r>
    </w:p>
    <w:p w14:paraId="7C0A03F9" w14:textId="77777777" w:rsidR="00B949FA" w:rsidRDefault="00B949FA" w:rsidP="00B949FA">
      <w:r>
        <w:t xml:space="preserve">    Gender </w:t>
      </w:r>
      <w:proofErr w:type="gramStart"/>
      <w:r>
        <w:t>VARCHAR(</w:t>
      </w:r>
      <w:proofErr w:type="gramEnd"/>
      <w:r>
        <w:t>10),</w:t>
      </w:r>
    </w:p>
    <w:p w14:paraId="27475647" w14:textId="77777777" w:rsidR="00B949FA" w:rsidRDefault="00B949FA" w:rsidP="00B949FA">
      <w:r>
        <w:t xml:space="preserve">    Disease </w:t>
      </w:r>
      <w:proofErr w:type="gramStart"/>
      <w:r>
        <w:t>VARCHAR(</w:t>
      </w:r>
      <w:proofErr w:type="gramEnd"/>
      <w:r>
        <w:t>50),</w:t>
      </w:r>
    </w:p>
    <w:p w14:paraId="76C5AE24" w14:textId="77777777" w:rsidR="00B949FA" w:rsidRDefault="00B949FA" w:rsidP="00B949FA">
      <w:r>
        <w:t xml:space="preserve">    </w:t>
      </w:r>
      <w:proofErr w:type="spellStart"/>
      <w:r>
        <w:t>AdmissionDate</w:t>
      </w:r>
      <w:proofErr w:type="spellEnd"/>
      <w:r>
        <w:t xml:space="preserve"> DATE,</w:t>
      </w:r>
    </w:p>
    <w:p w14:paraId="18B69ECE" w14:textId="77777777" w:rsidR="00B949FA" w:rsidRDefault="00B949FA" w:rsidP="00B949FA">
      <w:r>
        <w:t xml:space="preserve">    </w:t>
      </w:r>
      <w:proofErr w:type="spellStart"/>
      <w:r>
        <w:t>DoctorName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5FB27EB4" w14:textId="30F704E7" w:rsidR="00B949FA" w:rsidRDefault="00B949FA" w:rsidP="00B949FA">
      <w:r>
        <w:t>);</w:t>
      </w:r>
    </w:p>
    <w:p w14:paraId="7EBE3F44" w14:textId="77777777" w:rsidR="00B949FA" w:rsidRDefault="00B949FA" w:rsidP="00B949FA">
      <w:r>
        <w:t xml:space="preserve">INSERT INTO </w:t>
      </w:r>
      <w:proofErr w:type="spellStart"/>
      <w:r>
        <w:t>HospitalRecords</w:t>
      </w:r>
      <w:proofErr w:type="spellEnd"/>
      <w:r>
        <w:t xml:space="preserve"> </w:t>
      </w:r>
    </w:p>
    <w:p w14:paraId="638E1A1F" w14:textId="77777777" w:rsidR="00B949FA" w:rsidRDefault="00B949FA" w:rsidP="00B949FA">
      <w:r>
        <w:t>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PatientName</w:t>
      </w:r>
      <w:proofErr w:type="spellEnd"/>
      <w:r>
        <w:t xml:space="preserve">, Age, Gender, Disease, </w:t>
      </w:r>
      <w:proofErr w:type="spellStart"/>
      <w:r>
        <w:t>AdmissionDate</w:t>
      </w:r>
      <w:proofErr w:type="spellEnd"/>
      <w:r>
        <w:t xml:space="preserve">, </w:t>
      </w:r>
      <w:proofErr w:type="spellStart"/>
      <w:r>
        <w:t>DoctorName</w:t>
      </w:r>
      <w:proofErr w:type="spellEnd"/>
      <w:r>
        <w:t>) VALUES</w:t>
      </w:r>
    </w:p>
    <w:p w14:paraId="5D8D125E" w14:textId="77777777" w:rsidR="00B949FA" w:rsidRDefault="00B949FA" w:rsidP="00B949FA">
      <w:r>
        <w:t>(101, 'Amit Verma', 45, 'Male', 'Diabetes', '2025-01-10', 'Dr. Mehra'),</w:t>
      </w:r>
    </w:p>
    <w:p w14:paraId="08068AB3" w14:textId="77777777" w:rsidR="00B949FA" w:rsidRDefault="00B949FA" w:rsidP="00B949FA">
      <w:r>
        <w:t>(102, 'Sneha Kapoor', 30, 'Female', 'Asthma', '2025-02-05', 'Dr. Rathi'),</w:t>
      </w:r>
    </w:p>
    <w:p w14:paraId="7E03B3BD" w14:textId="77777777" w:rsidR="00B949FA" w:rsidRDefault="00B949FA" w:rsidP="00B949FA">
      <w:r>
        <w:t>(103, 'Ravi Sharma', 55, 'Male', 'Hypertension', '2025-03-15', 'Dr. Khanna'),</w:t>
      </w:r>
    </w:p>
    <w:p w14:paraId="6F135B22" w14:textId="77777777" w:rsidR="00B949FA" w:rsidRDefault="00B949FA" w:rsidP="00B949FA">
      <w:r>
        <w:t>(104, 'Pooja Nair', 28, 'Female', 'Fracture', '2025-04-20', 'Dr. Menon'),</w:t>
      </w:r>
    </w:p>
    <w:p w14:paraId="549C22C2" w14:textId="77777777" w:rsidR="00B949FA" w:rsidRDefault="00B949FA" w:rsidP="00B949FA">
      <w:r>
        <w:t>(105, 'Karan Malhotra', 65, 'Male', '</w:t>
      </w:r>
      <w:proofErr w:type="gramStart"/>
      <w:r>
        <w:t>Heart Disease</w:t>
      </w:r>
      <w:proofErr w:type="gramEnd"/>
      <w:r>
        <w:t>', '2025-05-12', 'Dr. Arora'),</w:t>
      </w:r>
    </w:p>
    <w:p w14:paraId="04EE4C9D" w14:textId="77777777" w:rsidR="00B949FA" w:rsidRDefault="00B949FA" w:rsidP="00B949FA">
      <w:r>
        <w:t>(106, 'Neha Singh', 40, 'Female', 'Migraine', '2025-06-18', 'Dr. Bansal'),</w:t>
      </w:r>
    </w:p>
    <w:p w14:paraId="4EF61151" w14:textId="44FDD83C" w:rsidR="00B949FA" w:rsidRDefault="00B949FA" w:rsidP="00B949FA">
      <w:r>
        <w:t>(107, 'Vivek Joshi', 33, 'Male', 'Typhoid', '2025-07-22', 'Dr. Chawla'</w:t>
      </w:r>
      <w:proofErr w:type="gramStart"/>
      <w:r>
        <w:t>);</w:t>
      </w:r>
      <w:proofErr w:type="gramEnd"/>
    </w:p>
    <w:bookmarkEnd w:id="0"/>
    <w:p w14:paraId="1D7A137E" w14:textId="77777777" w:rsidR="00B949FA" w:rsidRDefault="00B949FA" w:rsidP="00B949FA"/>
    <w:sectPr w:rsidR="00B949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4262892">
    <w:abstractNumId w:val="8"/>
  </w:num>
  <w:num w:numId="2" w16cid:durableId="2087998545">
    <w:abstractNumId w:val="6"/>
  </w:num>
  <w:num w:numId="3" w16cid:durableId="630668868">
    <w:abstractNumId w:val="5"/>
  </w:num>
  <w:num w:numId="4" w16cid:durableId="1659306817">
    <w:abstractNumId w:val="4"/>
  </w:num>
  <w:num w:numId="5" w16cid:durableId="131485952">
    <w:abstractNumId w:val="7"/>
  </w:num>
  <w:num w:numId="6" w16cid:durableId="236205934">
    <w:abstractNumId w:val="3"/>
  </w:num>
  <w:num w:numId="7" w16cid:durableId="2054887920">
    <w:abstractNumId w:val="2"/>
  </w:num>
  <w:num w:numId="8" w16cid:durableId="2138137413">
    <w:abstractNumId w:val="1"/>
  </w:num>
  <w:num w:numId="9" w16cid:durableId="98647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02E0"/>
    <w:rsid w:val="0029639D"/>
    <w:rsid w:val="00326F90"/>
    <w:rsid w:val="005F462C"/>
    <w:rsid w:val="007031C6"/>
    <w:rsid w:val="00786E53"/>
    <w:rsid w:val="008A63FE"/>
    <w:rsid w:val="00A558C7"/>
    <w:rsid w:val="00AA1D8D"/>
    <w:rsid w:val="00B47730"/>
    <w:rsid w:val="00B949F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C91E7D"/>
  <w14:defaultImageDpi w14:val="300"/>
  <w15:docId w15:val="{A71F7255-A776-423C-BC95-96CE296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Suyashi Raiwani</cp:lastModifiedBy>
  <cp:revision>3</cp:revision>
  <dcterms:created xsi:type="dcterms:W3CDTF">2025-08-28T07:35:00Z</dcterms:created>
  <dcterms:modified xsi:type="dcterms:W3CDTF">2025-08-28T11:30:00Z</dcterms:modified>
  <cp:category/>
</cp:coreProperties>
</file>